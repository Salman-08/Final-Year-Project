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Evaluation Report</w:t>
      </w:r>
    </w:p>
    <w:p>
      <w:r>
        <w:t>Grade: 8</w:t>
      </w:r>
    </w:p>
    <w:p>
      <w:r>
        <w:t>Similarity Score: 0.89</w:t>
      </w:r>
    </w:p>
    <w:p>
      <w:r>
        <w:br/>
      </w:r>
    </w:p>
    <w:p>
      <w:r>
        <w:rPr>
          <w:highlight w:val="red"/>
        </w:rPr>
        <w:t xml:space="preserve">Question </w:t>
      </w:r>
      <w:r>
        <w:rPr>
          <w:highlight w:val="red"/>
        </w:rPr>
        <w:t xml:space="preserve">1 </w:t>
      </w:r>
      <w:r>
        <w:t xml:space="preserve">Neural </w:t>
      </w:r>
      <w:r>
        <w:t xml:space="preserve">Networks </w:t>
      </w:r>
      <w:r>
        <w:t xml:space="preserve">in </w:t>
      </w:r>
      <w:r>
        <w:t xml:space="preserve">AI </w:t>
      </w:r>
      <w:r>
        <w:rPr>
          <w:highlight w:val="red"/>
        </w:rPr>
        <w:t xml:space="preserve">: </w:t>
      </w:r>
      <w:r>
        <w:t xml:space="preserve">Neural </w:t>
      </w:r>
      <w:r>
        <w:t xml:space="preserve">networks </w:t>
      </w:r>
      <w:r>
        <w:t xml:space="preserve">are </w:t>
      </w:r>
      <w:r>
        <w:rPr>
          <w:highlight w:val="red"/>
        </w:rPr>
        <w:t xml:space="preserve">a </w:t>
      </w:r>
      <w:r>
        <w:rPr>
          <w:highlight w:val="red"/>
        </w:rPr>
        <w:t xml:space="preserve">subset </w:t>
      </w:r>
      <w:r>
        <w:t xml:space="preserve">of </w:t>
      </w:r>
      <w:r>
        <w:t xml:space="preserve">machine </w:t>
      </w:r>
      <w:r>
        <w:t xml:space="preserve">learning </w:t>
      </w:r>
      <w:r>
        <w:t xml:space="preserve">algorithms </w:t>
      </w:r>
      <w:r>
        <w:rPr>
          <w:highlight w:val="red"/>
        </w:rPr>
        <w:t xml:space="preserve">modeled </w:t>
      </w:r>
      <w:r>
        <w:rPr>
          <w:highlight w:val="red"/>
        </w:rPr>
        <w:t xml:space="preserve">after </w:t>
      </w:r>
      <w:r>
        <w:t xml:space="preserve">the </w:t>
      </w:r>
      <w:r>
        <w:t xml:space="preserve">human </w:t>
      </w:r>
      <w:r>
        <w:rPr>
          <w:highlight w:val="red"/>
        </w:rPr>
        <w:t xml:space="preserve">brain. </w:t>
      </w:r>
      <w:r>
        <w:rPr>
          <w:highlight w:val="red"/>
        </w:rPr>
        <w:t xml:space="preserve">They </w:t>
      </w:r>
      <w:r>
        <w:t xml:space="preserve">consist </w:t>
      </w:r>
      <w:r>
        <w:t xml:space="preserve">of </w:t>
      </w:r>
      <w:r>
        <w:rPr>
          <w:highlight w:val="red"/>
        </w:rPr>
        <w:t xml:space="preserve">interconnected </w:t>
      </w:r>
      <w:r>
        <w:t xml:space="preserve">layers </w:t>
      </w:r>
      <w:r>
        <w:t xml:space="preserve">of </w:t>
      </w:r>
      <w:r>
        <w:rPr>
          <w:highlight w:val="red"/>
        </w:rPr>
        <w:t xml:space="preserve">nodes, </w:t>
      </w:r>
      <w:r>
        <w:t xml:space="preserve">or </w:t>
      </w:r>
      <w:r>
        <w:rPr>
          <w:highlight w:val="red"/>
        </w:rPr>
        <w:t xml:space="preserve">neurons, </w:t>
      </w:r>
      <w:r>
        <w:t xml:space="preserve">which </w:t>
      </w:r>
      <w:r>
        <w:t xml:space="preserve">process </w:t>
      </w:r>
      <w:r>
        <w:t xml:space="preserve">data </w:t>
      </w:r>
      <w:r>
        <w:t xml:space="preserve">by </w:t>
      </w:r>
      <w:r>
        <w:rPr>
          <w:highlight w:val="red"/>
        </w:rPr>
        <w:t xml:space="preserve">passing </w:t>
      </w:r>
      <w:r>
        <w:rPr>
          <w:highlight w:val="red"/>
        </w:rPr>
        <w:t xml:space="preserve">information </w:t>
      </w:r>
      <w:r>
        <w:t xml:space="preserve">through </w:t>
      </w:r>
      <w:r>
        <w:t xml:space="preserve">these </w:t>
      </w:r>
      <w:r>
        <w:rPr>
          <w:highlight w:val="red"/>
        </w:rPr>
        <w:t xml:space="preserve">layers. </w:t>
      </w:r>
      <w:r>
        <w:rPr>
          <w:highlight w:val="red"/>
        </w:rPr>
        <w:t xml:space="preserve">Each </w:t>
      </w:r>
      <w:r>
        <w:rPr>
          <w:highlight w:val="red"/>
        </w:rPr>
        <w:t xml:space="preserve">connection </w:t>
      </w:r>
      <w:r>
        <w:rPr>
          <w:highlight w:val="red"/>
        </w:rPr>
        <w:t xml:space="preserve">has </w:t>
      </w:r>
      <w:r>
        <w:rPr>
          <w:highlight w:val="red"/>
        </w:rPr>
        <w:t xml:space="preserve">a </w:t>
      </w:r>
      <w:r>
        <w:rPr>
          <w:highlight w:val="red"/>
        </w:rPr>
        <w:t xml:space="preserve">weight </w:t>
      </w:r>
      <w:r>
        <w:t xml:space="preserve">that </w:t>
      </w:r>
      <w:r>
        <w:rPr>
          <w:highlight w:val="red"/>
        </w:rPr>
        <w:t xml:space="preserve">adjusts </w:t>
      </w:r>
      <w:r>
        <w:rPr>
          <w:highlight w:val="red"/>
        </w:rPr>
        <w:t xml:space="preserve">during </w:t>
      </w:r>
      <w:r>
        <w:rPr>
          <w:highlight w:val="red"/>
        </w:rPr>
        <w:t xml:space="preserve">training, </w:t>
      </w:r>
      <w:r>
        <w:rPr>
          <w:highlight w:val="red"/>
        </w:rPr>
        <w:t xml:space="preserve">allowing </w:t>
      </w:r>
      <w:r>
        <w:t xml:space="preserve">the </w:t>
      </w:r>
      <w:r>
        <w:t xml:space="preserve">network </w:t>
      </w:r>
      <w:r>
        <w:t xml:space="preserve">to </w:t>
      </w:r>
      <w:r>
        <w:t xml:space="preserve">learn </w:t>
      </w:r>
      <w:r>
        <w:t xml:space="preserve">patterns </w:t>
      </w:r>
      <w:r>
        <w:t xml:space="preserve">and </w:t>
      </w:r>
      <w:r>
        <w:t xml:space="preserve">make </w:t>
      </w:r>
      <w:r>
        <w:t xml:space="preserve">decisions. </w:t>
      </w:r>
      <w:r>
        <w:t xml:space="preserve">This </w:t>
      </w:r>
      <w:r>
        <w:rPr>
          <w:highlight w:val="red"/>
        </w:rPr>
        <w:t xml:space="preserve">structure </w:t>
      </w:r>
      <w:r>
        <w:rPr>
          <w:highlight w:val="red"/>
        </w:rPr>
        <w:t xml:space="preserve">mimics </w:t>
      </w:r>
      <w:r>
        <w:t xml:space="preserve">the </w:t>
      </w:r>
      <w:r>
        <w:t xml:space="preserve">brain's </w:t>
      </w:r>
      <w:r>
        <w:t xml:space="preserve">neural </w:t>
      </w:r>
      <w:r>
        <w:rPr>
          <w:highlight w:val="red"/>
        </w:rPr>
        <w:t xml:space="preserve">connections, </w:t>
      </w:r>
      <w:r>
        <w:rPr>
          <w:highlight w:val="red"/>
        </w:rPr>
        <w:t xml:space="preserve">enabling </w:t>
      </w:r>
      <w:r>
        <w:t xml:space="preserve">neural </w:t>
      </w:r>
      <w:r>
        <w:t xml:space="preserve">networks </w:t>
      </w:r>
      <w:r>
        <w:t xml:space="preserve">to </w:t>
      </w:r>
      <w:r>
        <w:t xml:space="preserve">recognize </w:t>
      </w:r>
      <w:r>
        <w:t xml:space="preserve">complex </w:t>
      </w:r>
      <w:r>
        <w:t xml:space="preserve">patterns </w:t>
      </w:r>
      <w:r>
        <w:t xml:space="preserve">and </w:t>
      </w:r>
      <w:r>
        <w:rPr>
          <w:highlight w:val="red"/>
        </w:rPr>
        <w:t xml:space="preserve">relationships </w:t>
      </w:r>
      <w:r>
        <w:rPr>
          <w:highlight w:val="red"/>
        </w:rPr>
        <w:t xml:space="preserve">within </w:t>
      </w:r>
      <w:r>
        <w:t xml:space="preserve">data. </w:t>
      </w:r>
      <w:r>
        <w:rPr>
          <w:highlight w:val="red"/>
        </w:rPr>
        <w:t xml:space="preserve">Traditional </w:t>
      </w:r>
      <w:r>
        <w:t xml:space="preserve">machine </w:t>
      </w:r>
      <w:r>
        <w:t xml:space="preserve">learning </w:t>
      </w:r>
      <w:r>
        <w:t xml:space="preserve">algorithms </w:t>
      </w:r>
      <w:r>
        <w:t xml:space="preserve">often </w:t>
      </w:r>
      <w:r>
        <w:rPr>
          <w:highlight w:val="red"/>
        </w:rPr>
        <w:t xml:space="preserve">rely </w:t>
      </w:r>
      <w:r>
        <w:t xml:space="preserve">on </w:t>
      </w:r>
      <w:r>
        <w:rPr>
          <w:highlight w:val="red"/>
        </w:rPr>
        <w:t xml:space="preserve">predefined </w:t>
      </w:r>
      <w:r>
        <w:rPr>
          <w:highlight w:val="red"/>
        </w:rPr>
        <w:t xml:space="preserve">rules </w:t>
      </w:r>
      <w:r>
        <w:t xml:space="preserve">and </w:t>
      </w:r>
      <w:r>
        <w:t xml:space="preserve">simpler </w:t>
      </w:r>
      <w:r>
        <w:t xml:space="preserve">models </w:t>
      </w:r>
      <w:r>
        <w:t xml:space="preserve">like </w:t>
      </w:r>
      <w:r>
        <w:rPr>
          <w:highlight w:val="red"/>
        </w:rPr>
        <w:t xml:space="preserve">decision </w:t>
      </w:r>
      <w:r>
        <w:rPr>
          <w:highlight w:val="red"/>
        </w:rPr>
        <w:t xml:space="preserve">trees </w:t>
      </w:r>
      <w:r>
        <w:t xml:space="preserve">or </w:t>
      </w:r>
      <w:r>
        <w:rPr>
          <w:highlight w:val="red"/>
        </w:rPr>
        <w:t xml:space="preserve">linear </w:t>
      </w:r>
      <w:r>
        <w:rPr>
          <w:highlight w:val="red"/>
        </w:rPr>
        <w:t xml:space="preserve">regression. </w:t>
      </w:r>
      <w:r>
        <w:t xml:space="preserve">Neural </w:t>
      </w:r>
      <w:r>
        <w:rPr>
          <w:highlight w:val="red"/>
        </w:rPr>
        <w:t xml:space="preserve">networks, </w:t>
      </w:r>
      <w:r>
        <w:rPr>
          <w:highlight w:val="red"/>
        </w:rPr>
        <w:t xml:space="preserve">especially </w:t>
      </w:r>
      <w:r>
        <w:rPr>
          <w:highlight w:val="red"/>
        </w:rPr>
        <w:t xml:space="preserve">deep </w:t>
      </w:r>
      <w:r>
        <w:t xml:space="preserve">neural </w:t>
      </w:r>
      <w:r>
        <w:t xml:space="preserve">networks </w:t>
      </w:r>
      <w:r>
        <w:t xml:space="preserve">with </w:t>
      </w:r>
      <w:r>
        <w:rPr>
          <w:highlight w:val="red"/>
        </w:rPr>
        <w:t xml:space="preserve">many </w:t>
      </w:r>
      <w:r>
        <w:t xml:space="preserve">layers </w:t>
      </w:r>
      <w:r>
        <w:rPr>
          <w:highlight w:val="red"/>
        </w:rPr>
        <w:t xml:space="preserve">(deep </w:t>
      </w:r>
      <w:r>
        <w:rPr>
          <w:highlight w:val="red"/>
        </w:rPr>
        <w:t xml:space="preserve">learning), </w:t>
      </w:r>
      <w:r>
        <w:t xml:space="preserve">can </w:t>
      </w:r>
      <w:r>
        <w:rPr>
          <w:highlight w:val="red"/>
        </w:rPr>
        <w:t xml:space="preserve">handle </w:t>
      </w:r>
      <w:r>
        <w:rPr>
          <w:highlight w:val="red"/>
        </w:rPr>
        <w:t xml:space="preserve">vast </w:t>
      </w:r>
      <w:r>
        <w:rPr>
          <w:highlight w:val="red"/>
        </w:rPr>
        <w:t xml:space="preserve">amounts </w:t>
      </w:r>
      <w:r>
        <w:t xml:space="preserve">of </w:t>
      </w:r>
      <w:r>
        <w:t xml:space="preserve">data </w:t>
      </w:r>
      <w:r>
        <w:t xml:space="preserve">and </w:t>
      </w:r>
      <w:r>
        <w:t xml:space="preserve">learn </w:t>
      </w:r>
      <w:r>
        <w:t xml:space="preserve">intricate </w:t>
      </w:r>
      <w:r>
        <w:t xml:space="preserve">features </w:t>
      </w:r>
      <w:r>
        <w:rPr>
          <w:highlight w:val="red"/>
        </w:rPr>
        <w:t xml:space="preserve">without </w:t>
      </w:r>
      <w:r>
        <w:rPr>
          <w:highlight w:val="red"/>
        </w:rPr>
        <w:t xml:space="preserve">explicit </w:t>
      </w:r>
      <w:r>
        <w:rPr>
          <w:highlight w:val="red"/>
        </w:rPr>
        <w:t xml:space="preserve">programming. </w:t>
      </w:r>
      <w:r>
        <w:t xml:space="preserve">This </w:t>
      </w:r>
      <w:r>
        <w:rPr>
          <w:highlight w:val="red"/>
        </w:rPr>
        <w:t xml:space="preserve">gives </w:t>
      </w:r>
      <w:r>
        <w:t xml:space="preserve">them </w:t>
      </w:r>
      <w:r>
        <w:rPr>
          <w:highlight w:val="red"/>
        </w:rPr>
        <w:t xml:space="preserve">an </w:t>
      </w:r>
      <w:r>
        <w:rPr>
          <w:highlight w:val="red"/>
        </w:rPr>
        <w:t xml:space="preserve">edge </w:t>
      </w:r>
      <w:r>
        <w:t xml:space="preserve">in </w:t>
      </w:r>
      <w:r>
        <w:t xml:space="preserve">pattern </w:t>
      </w:r>
      <w:r>
        <w:t xml:space="preserve">recognition </w:t>
      </w:r>
      <w:r>
        <w:rPr>
          <w:highlight w:val="red"/>
        </w:rPr>
        <w:t xml:space="preserve">tasks, </w:t>
      </w:r>
      <w:r>
        <w:t xml:space="preserve">such </w:t>
      </w:r>
      <w:r>
        <w:t xml:space="preserve">as </w:t>
      </w:r>
      <w:r>
        <w:t xml:space="preserve">image </w:t>
      </w:r>
      <w:r>
        <w:t xml:space="preserve">and </w:t>
      </w:r>
      <w:r>
        <w:t xml:space="preserve">speech </w:t>
      </w:r>
      <w:r>
        <w:t xml:space="preserve">recognition, </w:t>
      </w:r>
      <w:r>
        <w:t xml:space="preserve">where </w:t>
      </w:r>
      <w:r>
        <w:t xml:space="preserve">they </w:t>
      </w:r>
      <w:r>
        <w:t xml:space="preserve">can </w:t>
      </w:r>
      <w:r>
        <w:t xml:space="preserve">outperform </w:t>
      </w:r>
      <w:r>
        <w:t xml:space="preserve">traditional </w:t>
      </w:r>
      <w:r>
        <w:t xml:space="preserve">methods </w:t>
      </w:r>
      <w:r>
        <w:t xml:space="preserve">by </w:t>
      </w:r>
      <w:r>
        <w:rPr>
          <w:highlight w:val="red"/>
        </w:rPr>
        <w:t xml:space="preserve">discovering </w:t>
      </w:r>
      <w:r>
        <w:rPr>
          <w:highlight w:val="red"/>
        </w:rPr>
        <w:t xml:space="preserve">hierarchical </w:t>
      </w:r>
      <w:r>
        <w:t xml:space="preserve">patterns </w:t>
      </w:r>
      <w:r>
        <w:t xml:space="preserve">in </w:t>
      </w:r>
      <w:r>
        <w:t xml:space="preserve">data. </w:t>
      </w:r>
      <w:r>
        <w:rPr>
          <w:highlight w:val="red"/>
        </w:rPr>
        <w:t xml:space="preserve">Question </w:t>
      </w:r>
      <w:r>
        <w:rPr>
          <w:highlight w:val="red"/>
        </w:rPr>
        <w:t xml:space="preserve">2 </w:t>
      </w:r>
      <w:r>
        <w:t xml:space="preserve">Weak </w:t>
      </w:r>
      <w:r>
        <w:t xml:space="preserve">AI </w:t>
      </w:r>
      <w:r>
        <w:t xml:space="preserve">vs. </w:t>
      </w:r>
      <w:r>
        <w:t xml:space="preserve">Strong </w:t>
      </w:r>
      <w:r>
        <w:t xml:space="preserve">AI </w:t>
      </w:r>
      <w:r>
        <w:rPr>
          <w:highlight w:val="red"/>
        </w:rPr>
        <w:t xml:space="preserve">: </w:t>
      </w:r>
      <w:r>
        <w:t xml:space="preserve">Weak </w:t>
      </w:r>
      <w:r>
        <w:t xml:space="preserve">AI, </w:t>
      </w:r>
      <w:r>
        <w:t xml:space="preserve">or </w:t>
      </w:r>
      <w:r>
        <w:t xml:space="preserve">narrow </w:t>
      </w:r>
      <w:r>
        <w:t xml:space="preserve">AI, </w:t>
      </w:r>
      <w:r>
        <w:rPr>
          <w:highlight w:val="red"/>
        </w:rPr>
        <w:t xml:space="preserve">refers </w:t>
      </w:r>
      <w:r>
        <w:t xml:space="preserve">to </w:t>
      </w:r>
      <w:r>
        <w:t xml:space="preserve">systems </w:t>
      </w:r>
      <w:r>
        <w:t xml:space="preserve">designed </w:t>
      </w:r>
      <w:r>
        <w:t xml:space="preserve">for </w:t>
      </w:r>
      <w:r>
        <w:t xml:space="preserve">specific </w:t>
      </w:r>
      <w:r>
        <w:rPr>
          <w:highlight w:val="red"/>
        </w:rPr>
        <w:t xml:space="preserve">tasks, </w:t>
      </w:r>
      <w:r>
        <w:t xml:space="preserve">such </w:t>
      </w:r>
      <w:r>
        <w:t xml:space="preserve">as </w:t>
      </w:r>
      <w:r>
        <w:t xml:space="preserve">virtual </w:t>
      </w:r>
      <w:r>
        <w:t xml:space="preserve">assistants </w:t>
      </w:r>
      <w:r>
        <w:rPr>
          <w:highlight w:val="red"/>
        </w:rPr>
        <w:t xml:space="preserve">(e.g., </w:t>
      </w:r>
      <w:r>
        <w:rPr>
          <w:highlight w:val="red"/>
        </w:rPr>
        <w:t xml:space="preserve">Siri, </w:t>
      </w:r>
      <w:r>
        <w:rPr>
          <w:highlight w:val="red"/>
        </w:rPr>
        <w:t xml:space="preserve">Alexa) </w:t>
      </w:r>
      <w:r>
        <w:t xml:space="preserve">or </w:t>
      </w:r>
      <w:r>
        <w:t xml:space="preserve">image </w:t>
      </w:r>
      <w:r>
        <w:t xml:space="preserve">recognition </w:t>
      </w:r>
      <w:r>
        <w:rPr>
          <w:highlight w:val="red"/>
        </w:rPr>
        <w:t xml:space="preserve">systems. </w:t>
      </w:r>
      <w:r>
        <w:t xml:space="preserve">These </w:t>
      </w:r>
      <w:r>
        <w:t xml:space="preserve">applications </w:t>
      </w:r>
      <w:r>
        <w:t xml:space="preserve">perform </w:t>
      </w:r>
      <w:r>
        <w:rPr>
          <w:highlight w:val="red"/>
        </w:rPr>
        <w:t xml:space="preserve">well </w:t>
      </w:r>
      <w:r>
        <w:rPr>
          <w:highlight w:val="red"/>
        </w:rPr>
        <w:t xml:space="preserve">within </w:t>
      </w:r>
      <w:r>
        <w:t xml:space="preserve">their </w:t>
      </w:r>
      <w:r>
        <w:rPr>
          <w:highlight w:val="red"/>
        </w:rPr>
        <w:t xml:space="preserve">domains </w:t>
      </w:r>
      <w:r>
        <w:t xml:space="preserve">but </w:t>
      </w:r>
      <w:r>
        <w:t xml:space="preserve">lack </w:t>
      </w:r>
      <w:r>
        <w:t xml:space="preserve">general </w:t>
      </w:r>
      <w:r>
        <w:rPr>
          <w:highlight w:val="red"/>
        </w:rPr>
        <w:t xml:space="preserve">intelligence </w:t>
      </w:r>
      <w:r>
        <w:t xml:space="preserve">and </w:t>
      </w:r>
      <w:r>
        <w:t xml:space="preserve">the </w:t>
      </w:r>
      <w:r>
        <w:t xml:space="preserve">ability </w:t>
      </w:r>
      <w:r>
        <w:t xml:space="preserve">to </w:t>
      </w:r>
      <w:r>
        <w:rPr>
          <w:highlight w:val="red"/>
        </w:rPr>
        <w:t xml:space="preserve">trans </w:t>
      </w:r>
      <w:r>
        <w:rPr>
          <w:highlight w:val="red"/>
        </w:rPr>
        <w:t xml:space="preserve">fer </w:t>
      </w:r>
      <w:r>
        <w:rPr>
          <w:highlight w:val="red"/>
        </w:rPr>
        <w:t xml:space="preserve">knowledge </w:t>
      </w:r>
      <w:r>
        <w:t xml:space="preserve">across </w:t>
      </w:r>
      <w:r>
        <w:t xml:space="preserve">tasks. </w:t>
      </w:r>
      <w:r>
        <w:t xml:space="preserve">Strong </w:t>
      </w:r>
      <w:r>
        <w:t xml:space="preserve">AI, </w:t>
      </w:r>
      <w:r>
        <w:t xml:space="preserve">or </w:t>
      </w:r>
      <w:r>
        <w:t xml:space="preserve">general </w:t>
      </w:r>
      <w:r>
        <w:t xml:space="preserve">AI, </w:t>
      </w:r>
      <w:r>
        <w:rPr>
          <w:highlight w:val="red"/>
        </w:rPr>
        <w:t xml:space="preserve">aims </w:t>
      </w:r>
      <w:r>
        <w:t xml:space="preserve">to </w:t>
      </w:r>
      <w:r>
        <w:t xml:space="preserve">achieve </w:t>
      </w:r>
      <w:r>
        <w:t xml:space="preserve">human </w:t>
      </w:r>
      <w:r>
        <w:rPr>
          <w:highlight w:val="red"/>
        </w:rPr>
        <w:t xml:space="preserve">-level </w:t>
      </w:r>
      <w:r>
        <w:t xml:space="preserve">intelligence, </w:t>
      </w:r>
      <w:r>
        <w:t xml:space="preserve">capable </w:t>
      </w:r>
      <w:r>
        <w:t xml:space="preserve">of </w:t>
      </w:r>
      <w:r>
        <w:rPr>
          <w:highlight w:val="red"/>
        </w:rPr>
        <w:t xml:space="preserve">understanding, </w:t>
      </w:r>
      <w:r>
        <w:t xml:space="preserve">learning, </w:t>
      </w:r>
      <w:r>
        <w:t xml:space="preserve">and </w:t>
      </w:r>
      <w:r>
        <w:rPr>
          <w:highlight w:val="red"/>
        </w:rPr>
        <w:t xml:space="preserve">applying </w:t>
      </w:r>
      <w:r>
        <w:rPr>
          <w:highlight w:val="red"/>
        </w:rPr>
        <w:t xml:space="preserve">knowledge </w:t>
      </w:r>
      <w:r>
        <w:t xml:space="preserve">across </w:t>
      </w:r>
      <w:r>
        <w:rPr>
          <w:highlight w:val="red"/>
        </w:rPr>
        <w:t xml:space="preserve">a </w:t>
      </w:r>
      <w:r>
        <w:rPr>
          <w:highlight w:val="red"/>
        </w:rPr>
        <w:t xml:space="preserve">wide </w:t>
      </w:r>
      <w:r>
        <w:rPr>
          <w:highlight w:val="red"/>
        </w:rPr>
        <w:t xml:space="preserve">range </w:t>
      </w:r>
      <w:r>
        <w:t xml:space="preserve">of </w:t>
      </w:r>
      <w:r>
        <w:t xml:space="preserve">tasks. </w:t>
      </w:r>
      <w:r>
        <w:t xml:space="preserve">While </w:t>
      </w:r>
      <w:r>
        <w:t xml:space="preserve">strong </w:t>
      </w:r>
      <w:r>
        <w:t xml:space="preserve">AI </w:t>
      </w:r>
      <w:r>
        <w:rPr>
          <w:highlight w:val="red"/>
        </w:rPr>
        <w:t xml:space="preserve">remains </w:t>
      </w:r>
      <w:r>
        <w:t xml:space="preserve">theoretical, </w:t>
      </w:r>
      <w:r>
        <w:t xml:space="preserve">its </w:t>
      </w:r>
      <w:r>
        <w:rPr>
          <w:highlight w:val="red"/>
        </w:rPr>
        <w:t xml:space="preserve">pursuit </w:t>
      </w:r>
      <w:r>
        <w:rPr>
          <w:highlight w:val="red"/>
        </w:rPr>
        <w:t xml:space="preserve">raises </w:t>
      </w:r>
      <w:r>
        <w:rPr>
          <w:highlight w:val="red"/>
        </w:rPr>
        <w:t xml:space="preserve">significant </w:t>
      </w:r>
      <w:r>
        <w:t xml:space="preserve">concerns. </w:t>
      </w:r>
      <w:r>
        <w:rPr>
          <w:highlight w:val="red"/>
        </w:rPr>
        <w:t xml:space="preserve">Potential </w:t>
      </w:r>
      <w:r>
        <w:t xml:space="preserve">risks </w:t>
      </w:r>
      <w:r>
        <w:rPr>
          <w:highlight w:val="red"/>
        </w:rPr>
        <w:t xml:space="preserve">inclu </w:t>
      </w:r>
      <w:r>
        <w:rPr>
          <w:highlight w:val="red"/>
        </w:rPr>
        <w:t xml:space="preserve">de </w:t>
      </w:r>
      <w:r>
        <w:t xml:space="preserve">job </w:t>
      </w:r>
      <w:r>
        <w:t xml:space="preserve">displacement, </w:t>
      </w:r>
      <w:r>
        <w:t xml:space="preserve">ethical </w:t>
      </w:r>
      <w:r>
        <w:t xml:space="preserve">dilemmas </w:t>
      </w:r>
      <w:r>
        <w:rPr>
          <w:highlight w:val="red"/>
        </w:rPr>
        <w:t xml:space="preserve">around </w:t>
      </w:r>
      <w:r>
        <w:rPr>
          <w:highlight w:val="red"/>
        </w:rPr>
        <w:t xml:space="preserve">decision </w:t>
      </w:r>
      <w:r>
        <w:rPr>
          <w:highlight w:val="red"/>
        </w:rPr>
        <w:t xml:space="preserve">-making </w:t>
      </w:r>
      <w:r>
        <w:rPr>
          <w:highlight w:val="red"/>
        </w:rPr>
        <w:t xml:space="preserve">autonomy, </w:t>
      </w:r>
      <w:r>
        <w:t xml:space="preserve">and </w:t>
      </w:r>
      <w:r>
        <w:t xml:space="preserve">the </w:t>
      </w:r>
      <w:r>
        <w:rPr>
          <w:highlight w:val="red"/>
        </w:rPr>
        <w:t xml:space="preserve">challenge </w:t>
      </w:r>
      <w:r>
        <w:t xml:space="preserve">of </w:t>
      </w:r>
      <w:r>
        <w:t xml:space="preserve">ensuring </w:t>
      </w:r>
      <w:r>
        <w:t xml:space="preserve">AI </w:t>
      </w:r>
      <w:r>
        <w:t xml:space="preserve">systems </w:t>
      </w:r>
      <w:r>
        <w:rPr>
          <w:highlight w:val="red"/>
        </w:rPr>
        <w:t xml:space="preserve">align </w:t>
      </w:r>
      <w:r>
        <w:t xml:space="preserve">with </w:t>
      </w:r>
      <w:r>
        <w:t xml:space="preserve">human </w:t>
      </w:r>
      <w:r>
        <w:t xml:space="preserve">values. </w:t>
      </w:r>
      <w:r>
        <w:t xml:space="preserve">Strong </w:t>
      </w:r>
      <w:r>
        <w:rPr>
          <w:highlight w:val="red"/>
        </w:rPr>
        <w:t xml:space="preserve">AI's </w:t>
      </w:r>
      <w:r>
        <w:rPr>
          <w:highlight w:val="red"/>
        </w:rPr>
        <w:t xml:space="preserve">societal </w:t>
      </w:r>
      <w:r>
        <w:t xml:space="preserve">impact </w:t>
      </w:r>
      <w:r>
        <w:t xml:space="preserve">could </w:t>
      </w:r>
      <w:r>
        <w:t xml:space="preserve">be </w:t>
      </w:r>
      <w:r>
        <w:rPr>
          <w:highlight w:val="red"/>
        </w:rPr>
        <w:t xml:space="preserve">profound, </w:t>
      </w:r>
      <w:r>
        <w:rPr>
          <w:highlight w:val="red"/>
        </w:rPr>
        <w:t xml:space="preserve">revolutionizing </w:t>
      </w:r>
      <w:r>
        <w:t xml:space="preserve">industries </w:t>
      </w:r>
      <w:r>
        <w:t xml:space="preserve">and </w:t>
      </w:r>
      <w:r>
        <w:rPr>
          <w:highlight w:val="red"/>
        </w:rPr>
        <w:t xml:space="preserve">daily </w:t>
      </w:r>
      <w:r>
        <w:rPr>
          <w:highlight w:val="red"/>
        </w:rPr>
        <w:t xml:space="preserve">life </w:t>
      </w:r>
      <w:r>
        <w:t xml:space="preserve">but </w:t>
      </w:r>
      <w:r>
        <w:t xml:space="preserve">also </w:t>
      </w:r>
      <w:r>
        <w:rPr>
          <w:highlight w:val="red"/>
        </w:rPr>
        <w:t xml:space="preserve">posing </w:t>
      </w:r>
      <w:r>
        <w:t xml:space="preserve">ethical </w:t>
      </w:r>
      <w:r>
        <w:rPr>
          <w:highlight w:val="red"/>
        </w:rPr>
        <w:t xml:space="preserve">considerations </w:t>
      </w:r>
      <w:r>
        <w:t xml:space="preserve">like </w:t>
      </w:r>
      <w:r>
        <w:t xml:space="preserve">ensuring </w:t>
      </w:r>
      <w:r>
        <w:rPr>
          <w:highlight w:val="red"/>
        </w:rPr>
        <w:t xml:space="preserve">transparency, </w:t>
      </w:r>
      <w:r>
        <w:rPr>
          <w:highlight w:val="red"/>
        </w:rPr>
        <w:t xml:space="preserve">accountability, </w:t>
      </w:r>
      <w:r>
        <w:t xml:space="preserve">and </w:t>
      </w:r>
      <w:r>
        <w:rPr>
          <w:highlight w:val="red"/>
        </w:rPr>
        <w:t xml:space="preserve">preventing </w:t>
      </w:r>
      <w:r>
        <w:rPr>
          <w:highlight w:val="red"/>
        </w:rPr>
        <w:t xml:space="preserve">misuse. </w:t>
      </w:r>
      <w:r>
        <w:rPr>
          <w:highlight w:val="red"/>
        </w:rPr>
        <w:t xml:space="preserve">Balancing </w:t>
      </w:r>
      <w:r>
        <w:t xml:space="preserve">innovation </w:t>
      </w:r>
      <w:r>
        <w:t xml:space="preserve">with </w:t>
      </w:r>
      <w:r>
        <w:t xml:space="preserve">ethical </w:t>
      </w:r>
      <w:r>
        <w:rPr>
          <w:highlight w:val="red"/>
        </w:rPr>
        <w:t xml:space="preserve">guidelines </w:t>
      </w:r>
      <w:r>
        <w:t xml:space="preserve">is </w:t>
      </w:r>
      <w:r>
        <w:rPr>
          <w:highlight w:val="red"/>
        </w:rPr>
        <w:t xml:space="preserve">crucial </w:t>
      </w:r>
      <w:r>
        <w:t xml:space="preserve">for </w:t>
      </w:r>
      <w:r>
        <w:rPr>
          <w:highlight w:val="red"/>
        </w:rPr>
        <w:t xml:space="preserve">d </w:t>
      </w:r>
      <w:r>
        <w:rPr>
          <w:highlight w:val="red"/>
        </w:rPr>
        <w:t xml:space="preserve">eveloping </w:t>
      </w:r>
      <w:r>
        <w:rPr>
          <w:highlight w:val="red"/>
        </w:rPr>
        <w:t xml:space="preserve">advanced </w:t>
      </w:r>
      <w:r>
        <w:t xml:space="preserve">AI </w:t>
      </w:r>
      <w:r>
        <w:rPr>
          <w:highlight w:val="red"/>
        </w:rPr>
        <w:t xml:space="preserve">responsibly. </w:t>
      </w:r>
      <w:r>
        <w:rPr>
          <w:highlight w:val="red"/>
        </w:rPr>
        <w:t xml:space="preserve">Question </w:t>
      </w:r>
      <w:r>
        <w:rPr>
          <w:highlight w:val="red"/>
        </w:rPr>
        <w:t xml:space="preserve">3 </w:t>
      </w:r>
      <w:r>
        <w:t xml:space="preserve">Natural </w:t>
      </w:r>
      <w:r>
        <w:t xml:space="preserve">Language </w:t>
      </w:r>
      <w:r>
        <w:t xml:space="preserve">Processing </w:t>
      </w:r>
      <w:r>
        <w:t xml:space="preserve">(NLP) </w:t>
      </w:r>
      <w:r>
        <w:t xml:space="preserve">in </w:t>
      </w:r>
      <w:r>
        <w:t xml:space="preserve">AI </w:t>
      </w:r>
      <w:r>
        <w:rPr>
          <w:highlight w:val="red"/>
        </w:rPr>
        <w:t xml:space="preserve">: </w:t>
      </w:r>
      <w:r>
        <w:t xml:space="preserve">NLP </w:t>
      </w:r>
      <w:r>
        <w:t xml:space="preserve">enables </w:t>
      </w:r>
      <w:r>
        <w:t xml:space="preserve">machines </w:t>
      </w:r>
      <w:r>
        <w:t xml:space="preserve">to </w:t>
      </w:r>
      <w:r>
        <w:rPr>
          <w:highlight w:val="red"/>
        </w:rPr>
        <w:t xml:space="preserve">comprehend, </w:t>
      </w:r>
      <w:r>
        <w:rPr>
          <w:highlight w:val="red"/>
        </w:rPr>
        <w:t xml:space="preserve">generate, </w:t>
      </w:r>
      <w:r>
        <w:t xml:space="preserve">and </w:t>
      </w:r>
      <w:r>
        <w:rPr>
          <w:highlight w:val="red"/>
        </w:rPr>
        <w:t xml:space="preserve">respond </w:t>
      </w:r>
      <w:r>
        <w:t xml:space="preserve">to </w:t>
      </w:r>
      <w:r>
        <w:t xml:space="preserve">human </w:t>
      </w:r>
      <w:r>
        <w:t xml:space="preserve">language. </w:t>
      </w:r>
      <w:r>
        <w:rPr>
          <w:highlight w:val="red"/>
        </w:rPr>
        <w:t xml:space="preserve">By </w:t>
      </w:r>
      <w:r>
        <w:rPr>
          <w:highlight w:val="red"/>
        </w:rPr>
        <w:t xml:space="preserve">leveraging </w:t>
      </w:r>
      <w:r>
        <w:t xml:space="preserve">algorithms </w:t>
      </w:r>
      <w:r>
        <w:t xml:space="preserve">and </w:t>
      </w:r>
      <w:r>
        <w:rPr>
          <w:highlight w:val="red"/>
        </w:rPr>
        <w:t xml:space="preserve">models, </w:t>
      </w:r>
      <w:r>
        <w:t xml:space="preserve">machines </w:t>
      </w:r>
      <w:r>
        <w:t xml:space="preserve">can </w:t>
      </w:r>
      <w:r>
        <w:t xml:space="preserve">perform </w:t>
      </w:r>
      <w:r>
        <w:t xml:space="preserve">tasks </w:t>
      </w:r>
      <w:r>
        <w:t xml:space="preserve">like </w:t>
      </w:r>
      <w:r>
        <w:t xml:space="preserve">language </w:t>
      </w:r>
      <w:r>
        <w:rPr>
          <w:highlight w:val="red"/>
        </w:rPr>
        <w:t xml:space="preserve">translation, </w:t>
      </w:r>
      <w:r>
        <w:t xml:space="preserve">sentiment </w:t>
      </w:r>
      <w:r>
        <w:rPr>
          <w:highlight w:val="red"/>
        </w:rPr>
        <w:t xml:space="preserve">analysis, </w:t>
      </w:r>
      <w:r>
        <w:t xml:space="preserve">and </w:t>
      </w:r>
      <w:r>
        <w:rPr>
          <w:highlight w:val="red"/>
        </w:rPr>
        <w:t xml:space="preserve">text </w:t>
      </w:r>
      <w:r>
        <w:rPr>
          <w:highlight w:val="red"/>
        </w:rPr>
        <w:t xml:space="preserve">summarization. </w:t>
      </w:r>
      <w:r>
        <w:rPr>
          <w:highlight w:val="red"/>
        </w:rPr>
        <w:t xml:space="preserve">Training </w:t>
      </w:r>
      <w:r>
        <w:t xml:space="preserve">NLP </w:t>
      </w:r>
      <w:r>
        <w:t xml:space="preserve">models </w:t>
      </w:r>
      <w:r>
        <w:t xml:space="preserve">involves </w:t>
      </w:r>
      <w:r>
        <w:rPr>
          <w:highlight w:val="red"/>
        </w:rPr>
        <w:t xml:space="preserve">processing </w:t>
      </w:r>
      <w:r>
        <w:rPr>
          <w:highlight w:val="red"/>
        </w:rPr>
        <w:t xml:space="preserve">va </w:t>
      </w:r>
      <w:r>
        <w:rPr>
          <w:highlight w:val="red"/>
        </w:rPr>
        <w:t xml:space="preserve">st </w:t>
      </w:r>
      <w:r>
        <w:rPr>
          <w:highlight w:val="red"/>
        </w:rPr>
        <w:t xml:space="preserve">datasets </w:t>
      </w:r>
      <w:r>
        <w:t xml:space="preserve">to </w:t>
      </w:r>
      <w:r>
        <w:t xml:space="preserve">understand </w:t>
      </w:r>
      <w:r>
        <w:rPr>
          <w:highlight w:val="red"/>
        </w:rPr>
        <w:t xml:space="preserve">syntax, </w:t>
      </w:r>
      <w:r>
        <w:rPr>
          <w:highlight w:val="red"/>
        </w:rPr>
        <w:t xml:space="preserve">semantics, </w:t>
      </w:r>
      <w:r>
        <w:t xml:space="preserve">and </w:t>
      </w:r>
      <w:r>
        <w:rPr>
          <w:highlight w:val="red"/>
        </w:rPr>
        <w:t xml:space="preserve">contextual </w:t>
      </w:r>
      <w:r>
        <w:rPr>
          <w:highlight w:val="red"/>
        </w:rPr>
        <w:t xml:space="preserve">nuances. </w:t>
      </w:r>
      <w:r>
        <w:t xml:space="preserve">Challenges </w:t>
      </w:r>
      <w:r>
        <w:t xml:space="preserve">in </w:t>
      </w:r>
      <w:r>
        <w:t xml:space="preserve">NLP </w:t>
      </w:r>
      <w:r>
        <w:t xml:space="preserve">include </w:t>
      </w:r>
      <w:r>
        <w:t xml:space="preserve">handling </w:t>
      </w:r>
      <w:r>
        <w:t xml:space="preserve">language </w:t>
      </w:r>
      <w:r>
        <w:rPr>
          <w:highlight w:val="red"/>
        </w:rPr>
        <w:t xml:space="preserve">ambiguity, </w:t>
      </w:r>
      <w:r>
        <w:t xml:space="preserve">understanding </w:t>
      </w:r>
      <w:r>
        <w:t xml:space="preserve">context, </w:t>
      </w:r>
      <w:r>
        <w:t xml:space="preserve">and </w:t>
      </w:r>
      <w:r>
        <w:t xml:space="preserve">interpreting </w:t>
      </w:r>
      <w:r>
        <w:t xml:space="preserve">idiomatic </w:t>
      </w:r>
      <w:r>
        <w:t xml:space="preserve">expressions. </w:t>
      </w:r>
      <w:r>
        <w:t xml:space="preserve">These </w:t>
      </w:r>
      <w:r>
        <w:rPr>
          <w:highlight w:val="red"/>
        </w:rPr>
        <w:t xml:space="preserve">complexities </w:t>
      </w:r>
      <w:r>
        <w:t xml:space="preserve">require </w:t>
      </w:r>
      <w:r>
        <w:rPr>
          <w:highlight w:val="red"/>
        </w:rPr>
        <w:t xml:space="preserve">sophisticated </w:t>
      </w:r>
      <w:r>
        <w:t xml:space="preserve">models </w:t>
      </w:r>
      <w:r>
        <w:t xml:space="preserve">to </w:t>
      </w:r>
      <w:r>
        <w:t xml:space="preserve">achieve </w:t>
      </w:r>
      <w:r>
        <w:t xml:space="preserve">accurate </w:t>
      </w:r>
      <w:r>
        <w:t xml:space="preserve">and </w:t>
      </w:r>
      <w:r>
        <w:rPr>
          <w:highlight w:val="red"/>
        </w:rPr>
        <w:t xml:space="preserve">meaningful </w:t>
      </w:r>
      <w:r>
        <w:t xml:space="preserve">language </w:t>
      </w:r>
      <w:r>
        <w:rPr>
          <w:highlight w:val="red"/>
        </w:rPr>
        <w:t xml:space="preserve">processing. </w:t>
      </w:r>
      <w:r>
        <w:rPr>
          <w:highlight w:val="red"/>
        </w:rPr>
        <w:t xml:space="preserve">Successful </w:t>
      </w:r>
      <w:r>
        <w:t xml:space="preserve">NLP </w:t>
      </w:r>
      <w:r>
        <w:t xml:space="preserve">applications </w:t>
      </w:r>
      <w:r>
        <w:t xml:space="preserve">include </w:t>
      </w:r>
      <w:r>
        <w:t xml:space="preserve">chatbots </w:t>
      </w:r>
      <w:r>
        <w:t xml:space="preserve">providing </w:t>
      </w:r>
      <w:r>
        <w:t xml:space="preserve">customer </w:t>
      </w:r>
      <w:r>
        <w:rPr>
          <w:highlight w:val="red"/>
        </w:rPr>
        <w:t xml:space="preserve">support, </w:t>
      </w:r>
      <w:r>
        <w:t xml:space="preserve">sentiment </w:t>
      </w:r>
      <w:r>
        <w:t xml:space="preserve">analysis </w:t>
      </w:r>
      <w:r>
        <w:t xml:space="preserve">tools </w:t>
      </w:r>
      <w:r>
        <w:rPr>
          <w:highlight w:val="red"/>
        </w:rPr>
        <w:t xml:space="preserve">gauging </w:t>
      </w:r>
      <w:r>
        <w:rPr>
          <w:highlight w:val="red"/>
        </w:rPr>
        <w:t xml:space="preserve">public </w:t>
      </w:r>
      <w:r>
        <w:rPr>
          <w:highlight w:val="red"/>
        </w:rPr>
        <w:t xml:space="preserve">opinion, </w:t>
      </w:r>
      <w:r>
        <w:t xml:space="preserve">and </w:t>
      </w:r>
      <w:r>
        <w:t xml:space="preserve">translation </w:t>
      </w:r>
      <w:r>
        <w:t xml:space="preserve">services </w:t>
      </w:r>
      <w:r>
        <w:t xml:space="preserve">like </w:t>
      </w:r>
      <w:r>
        <w:t xml:space="preserve">Google </w:t>
      </w:r>
      <w:r>
        <w:rPr>
          <w:highlight w:val="red"/>
        </w:rPr>
        <w:t xml:space="preserve">Translate. </w:t>
      </w:r>
      <w:r>
        <w:t xml:space="preserve">Advanced </w:t>
      </w:r>
      <w:r>
        <w:t xml:space="preserve">NLP </w:t>
      </w:r>
      <w:r>
        <w:t xml:space="preserve">can </w:t>
      </w:r>
      <w:r>
        <w:rPr>
          <w:highlight w:val="red"/>
        </w:rPr>
        <w:t xml:space="preserve">transform </w:t>
      </w:r>
      <w:r>
        <w:rPr>
          <w:highlight w:val="red"/>
        </w:rPr>
        <w:t xml:space="preserve">areas </w:t>
      </w:r>
      <w:r>
        <w:t xml:space="preserve">like </w:t>
      </w:r>
      <w:r>
        <w:t xml:space="preserve">customer </w:t>
      </w:r>
      <w:r>
        <w:t xml:space="preserve">service </w:t>
      </w:r>
      <w:r>
        <w:t xml:space="preserve">by </w:t>
      </w:r>
      <w:r>
        <w:rPr>
          <w:highlight w:val="red"/>
        </w:rPr>
        <w:t xml:space="preserve">offering </w:t>
      </w:r>
      <w:r>
        <w:t xml:space="preserve">more </w:t>
      </w:r>
      <w:r>
        <w:rPr>
          <w:highlight w:val="red"/>
        </w:rPr>
        <w:t xml:space="preserve">personalized </w:t>
      </w:r>
      <w:r>
        <w:rPr>
          <w:highlight w:val="red"/>
        </w:rPr>
        <w:t xml:space="preserve">interactions, </w:t>
      </w:r>
      <w:r>
        <w:t xml:space="preserve">enhance </w:t>
      </w:r>
      <w:r>
        <w:t xml:space="preserve">language </w:t>
      </w:r>
      <w:r>
        <w:t xml:space="preserve">translation </w:t>
      </w:r>
      <w:r>
        <w:rPr>
          <w:highlight w:val="red"/>
        </w:rPr>
        <w:t xml:space="preserve">accuracy, </w:t>
      </w:r>
      <w:r>
        <w:t xml:space="preserve">and </w:t>
      </w:r>
      <w:r>
        <w:rPr>
          <w:highlight w:val="red"/>
        </w:rPr>
        <w:t xml:space="preserve">automate </w:t>
      </w:r>
      <w:r>
        <w:t xml:space="preserve">content </w:t>
      </w:r>
      <w:r>
        <w:t xml:space="preserve">creation, </w:t>
      </w:r>
      <w:r>
        <w:t xml:space="preserve">streamlining </w:t>
      </w:r>
      <w:r>
        <w:rPr>
          <w:highlight w:val="red"/>
        </w:rPr>
        <w:t xml:space="preserve">workflows </w:t>
      </w:r>
      <w:r>
        <w:t xml:space="preserve">and </w:t>
      </w:r>
      <w:r>
        <w:t xml:space="preserve">improving </w:t>
      </w:r>
      <w:r>
        <w:rPr>
          <w:highlight w:val="red"/>
        </w:rPr>
        <w:t xml:space="preserve">efficiency. </w:t>
      </w:r>
    </w:p>
    <w:p>
      <w:r>
        <w:t xml:space="preserve">Neural </w:t>
      </w:r>
      <w:r>
        <w:t xml:space="preserve">Networks </w:t>
      </w:r>
      <w:r>
        <w:t xml:space="preserve">in </w:t>
      </w:r>
      <w:r>
        <w:rPr>
          <w:highlight w:val="yellow"/>
        </w:rPr>
        <w:t xml:space="preserve">AI: </w:t>
      </w:r>
      <w:r>
        <w:t xml:space="preserve">Neural </w:t>
      </w:r>
      <w:r>
        <w:t xml:space="preserve">networks </w:t>
      </w:r>
      <w:r>
        <w:t xml:space="preserve">are </w:t>
      </w:r>
      <w:r>
        <w:rPr>
          <w:highlight w:val="yellow"/>
        </w:rPr>
        <w:t xml:space="preserve">computational </w:t>
      </w:r>
      <w:r>
        <w:t xml:space="preserve">models </w:t>
      </w:r>
      <w:r>
        <w:rPr>
          <w:highlight w:val="yellow"/>
        </w:rPr>
        <w:t xml:space="preserve">inspired </w:t>
      </w:r>
      <w:r>
        <w:t xml:space="preserve">by </w:t>
      </w:r>
      <w:r>
        <w:t xml:space="preserve">the </w:t>
      </w:r>
      <w:r>
        <w:t xml:space="preserve">human </w:t>
      </w:r>
      <w:r>
        <w:t xml:space="preserve">brain's </w:t>
      </w:r>
      <w:r>
        <w:t xml:space="preserve">network </w:t>
      </w:r>
      <w:r>
        <w:t xml:space="preserve">of </w:t>
      </w:r>
      <w:r>
        <w:rPr>
          <w:highlight w:val="yellow"/>
        </w:rPr>
        <w:t xml:space="preserve">neurons. </w:t>
      </w:r>
      <w:r>
        <w:t xml:space="preserve">These </w:t>
      </w:r>
      <w:r>
        <w:t xml:space="preserve">models </w:t>
      </w:r>
      <w:r>
        <w:t xml:space="preserve">consist </w:t>
      </w:r>
      <w:r>
        <w:t xml:space="preserve">of </w:t>
      </w:r>
      <w:r>
        <w:t xml:space="preserve">layers </w:t>
      </w:r>
      <w:r>
        <w:t xml:space="preserve">of </w:t>
      </w:r>
      <w:r>
        <w:rPr>
          <w:highlight w:val="yellow"/>
        </w:rPr>
        <w:t xml:space="preserve">nodes </w:t>
      </w:r>
      <w:r>
        <w:rPr>
          <w:highlight w:val="yellow"/>
        </w:rPr>
        <w:t xml:space="preserve">(neurons) </w:t>
      </w:r>
      <w:r>
        <w:t xml:space="preserve">that </w:t>
      </w:r>
      <w:r>
        <w:t xml:space="preserve">process </w:t>
      </w:r>
      <w:r>
        <w:rPr>
          <w:highlight w:val="yellow"/>
        </w:rPr>
        <w:t xml:space="preserve">input </w:t>
      </w:r>
      <w:r>
        <w:t xml:space="preserve">data </w:t>
      </w:r>
      <w:r>
        <w:t xml:space="preserve">and </w:t>
      </w:r>
      <w:r>
        <w:rPr>
          <w:highlight w:val="yellow"/>
        </w:rPr>
        <w:t xml:space="preserve">pass </w:t>
      </w:r>
      <w:r>
        <w:rPr>
          <w:highlight w:val="yellow"/>
        </w:rPr>
        <w:t xml:space="preserve">it </w:t>
      </w:r>
      <w:r>
        <w:t xml:space="preserve">through </w:t>
      </w:r>
      <w:r>
        <w:t xml:space="preserve">the </w:t>
      </w:r>
      <w:r>
        <w:rPr>
          <w:highlight w:val="yellow"/>
        </w:rPr>
        <w:t xml:space="preserve">network, </w:t>
      </w:r>
      <w:r>
        <w:rPr>
          <w:highlight w:val="yellow"/>
        </w:rPr>
        <w:t xml:space="preserve">adjusting </w:t>
      </w:r>
      <w:r>
        <w:t xml:space="preserve">the </w:t>
      </w:r>
      <w:r>
        <w:rPr>
          <w:highlight w:val="yellow"/>
        </w:rPr>
        <w:t xml:space="preserve">weights </w:t>
      </w:r>
      <w:r>
        <w:t xml:space="preserve">of </w:t>
      </w:r>
      <w:r>
        <w:rPr>
          <w:highlight w:val="yellow"/>
        </w:rPr>
        <w:t xml:space="preserve">connections </w:t>
      </w:r>
      <w:r>
        <w:t xml:space="preserve">to </w:t>
      </w:r>
      <w:r>
        <w:t xml:space="preserve">learn </w:t>
      </w:r>
      <w:r>
        <w:t xml:space="preserve">and </w:t>
      </w:r>
      <w:r>
        <w:t xml:space="preserve">make </w:t>
      </w:r>
      <w:r>
        <w:t xml:space="preserve">decisions. </w:t>
      </w:r>
      <w:r>
        <w:t xml:space="preserve">This </w:t>
      </w:r>
      <w:r>
        <w:rPr>
          <w:highlight w:val="yellow"/>
        </w:rPr>
        <w:t xml:space="preserve">architecture </w:t>
      </w:r>
      <w:r>
        <w:rPr>
          <w:highlight w:val="yellow"/>
        </w:rPr>
        <w:t xml:space="preserve">allows </w:t>
      </w:r>
      <w:r>
        <w:t xml:space="preserve">neural </w:t>
      </w:r>
      <w:r>
        <w:t xml:space="preserve">networks </w:t>
      </w:r>
      <w:r>
        <w:t xml:space="preserve">to </w:t>
      </w:r>
      <w:r>
        <w:t xml:space="preserve">recognize </w:t>
      </w:r>
      <w:r>
        <w:t xml:space="preserve">patterns </w:t>
      </w:r>
      <w:r>
        <w:t xml:space="preserve">and </w:t>
      </w:r>
      <w:r>
        <w:rPr>
          <w:highlight w:val="yellow"/>
        </w:rPr>
        <w:t xml:space="preserve">generalize </w:t>
      </w:r>
      <w:r>
        <w:rPr>
          <w:highlight w:val="yellow"/>
        </w:rPr>
        <w:t xml:space="preserve">from </w:t>
      </w:r>
      <w:r>
        <w:t xml:space="preserve">data. </w:t>
      </w:r>
      <w:r>
        <w:rPr>
          <w:highlight w:val="yellow"/>
        </w:rPr>
        <w:t xml:space="preserve">Compared </w:t>
      </w:r>
      <w:r>
        <w:t xml:space="preserve">to </w:t>
      </w:r>
      <w:r>
        <w:t xml:space="preserve">traditional </w:t>
      </w:r>
      <w:r>
        <w:t xml:space="preserve">machine </w:t>
      </w:r>
      <w:r>
        <w:t xml:space="preserve">learning </w:t>
      </w:r>
      <w:r>
        <w:rPr>
          <w:highlight w:val="yellow"/>
        </w:rPr>
        <w:t xml:space="preserve">algorithms, </w:t>
      </w:r>
      <w:r>
        <w:t xml:space="preserve">which </w:t>
      </w:r>
      <w:r>
        <w:t xml:space="preserve">often </w:t>
      </w:r>
      <w:r>
        <w:t xml:space="preserve">require </w:t>
      </w:r>
      <w:r>
        <w:rPr>
          <w:highlight w:val="yellow"/>
        </w:rPr>
        <w:t xml:space="preserve">manual </w:t>
      </w:r>
      <w:r>
        <w:rPr>
          <w:highlight w:val="yellow"/>
        </w:rPr>
        <w:t xml:space="preserve">feature </w:t>
      </w:r>
      <w:r>
        <w:rPr>
          <w:highlight w:val="yellow"/>
        </w:rPr>
        <w:t xml:space="preserve">extraction </w:t>
      </w:r>
      <w:r>
        <w:t xml:space="preserve">and </w:t>
      </w:r>
      <w:r>
        <w:t xml:space="preserve">simpler </w:t>
      </w:r>
      <w:r>
        <w:rPr>
          <w:highlight w:val="yellow"/>
        </w:rPr>
        <w:t xml:space="preserve">model </w:t>
      </w:r>
      <w:r>
        <w:rPr>
          <w:highlight w:val="yellow"/>
        </w:rPr>
        <w:t xml:space="preserve">structures, </w:t>
      </w:r>
      <w:r>
        <w:t xml:space="preserve">neural </w:t>
      </w:r>
      <w:r>
        <w:t xml:space="preserve">networks </w:t>
      </w:r>
      <w:r>
        <w:t xml:space="preserve">can </w:t>
      </w:r>
      <w:r>
        <w:rPr>
          <w:highlight w:val="yellow"/>
        </w:rPr>
        <w:t xml:space="preserve">automatically </w:t>
      </w:r>
      <w:r>
        <w:rPr>
          <w:highlight w:val="yellow"/>
        </w:rPr>
        <w:t xml:space="preserve">detect </w:t>
      </w:r>
      <w:r>
        <w:t xml:space="preserve">and </w:t>
      </w:r>
      <w:r>
        <w:t xml:space="preserve">learn </w:t>
      </w:r>
      <w:r>
        <w:t xml:space="preserve">features </w:t>
      </w:r>
      <w:r>
        <w:rPr>
          <w:highlight w:val="yellow"/>
        </w:rPr>
        <w:t xml:space="preserve">from </w:t>
      </w:r>
      <w:r>
        <w:rPr>
          <w:highlight w:val="yellow"/>
        </w:rPr>
        <w:t xml:space="preserve">large </w:t>
      </w:r>
      <w:r>
        <w:rPr>
          <w:highlight w:val="yellow"/>
        </w:rPr>
        <w:t xml:space="preserve">datasets. </w:t>
      </w:r>
      <w:r>
        <w:t xml:space="preserve">This </w:t>
      </w:r>
      <w:r>
        <w:rPr>
          <w:highlight w:val="yellow"/>
        </w:rPr>
        <w:t xml:space="preserve">makes </w:t>
      </w:r>
      <w:r>
        <w:t xml:space="preserve">them </w:t>
      </w:r>
      <w:r>
        <w:rPr>
          <w:highlight w:val="yellow"/>
        </w:rPr>
        <w:t xml:space="preserve">highly </w:t>
      </w:r>
      <w:r>
        <w:rPr>
          <w:highlight w:val="yellow"/>
        </w:rPr>
        <w:t xml:space="preserve">effective </w:t>
      </w:r>
      <w:r>
        <w:t xml:space="preserve">for </w:t>
      </w:r>
      <w:r>
        <w:t xml:space="preserve">tasks </w:t>
      </w:r>
      <w:r>
        <w:rPr>
          <w:highlight w:val="yellow"/>
        </w:rPr>
        <w:t xml:space="preserve">involving </w:t>
      </w:r>
      <w:r>
        <w:t xml:space="preserve">complex </w:t>
      </w:r>
      <w:r>
        <w:t xml:space="preserve">pattern </w:t>
      </w:r>
      <w:r>
        <w:t xml:space="preserve">recognition, </w:t>
      </w:r>
      <w:r>
        <w:t xml:space="preserve">such </w:t>
      </w:r>
      <w:r>
        <w:t xml:space="preserve">as </w:t>
      </w:r>
      <w:r>
        <w:t xml:space="preserve">image </w:t>
      </w:r>
      <w:r>
        <w:t xml:space="preserve">and </w:t>
      </w:r>
      <w:r>
        <w:t xml:space="preserve">speech </w:t>
      </w:r>
      <w:r>
        <w:t xml:space="preserve">recognition, </w:t>
      </w:r>
      <w:r>
        <w:t xml:space="preserve">where </w:t>
      </w:r>
      <w:r>
        <w:t xml:space="preserve">they </w:t>
      </w:r>
      <w:r>
        <w:t xml:space="preserve">outperform </w:t>
      </w:r>
      <w:r>
        <w:t xml:space="preserve">traditional </w:t>
      </w:r>
      <w:r>
        <w:t xml:space="preserve">methods </w:t>
      </w:r>
      <w:r>
        <w:t xml:space="preserve">by </w:t>
      </w:r>
      <w:r>
        <w:rPr>
          <w:highlight w:val="yellow"/>
        </w:rPr>
        <w:t xml:space="preserve">capturing </w:t>
      </w:r>
      <w:r>
        <w:t xml:space="preserve">intricate </w:t>
      </w:r>
      <w:r>
        <w:t xml:space="preserve">data </w:t>
      </w:r>
      <w:r>
        <w:rPr>
          <w:highlight w:val="yellow"/>
        </w:rPr>
        <w:t xml:space="preserve">representations. </w:t>
      </w:r>
      <w:r>
        <w:t xml:space="preserve">Weak </w:t>
      </w:r>
      <w:r>
        <w:t xml:space="preserve">AI </w:t>
      </w:r>
      <w:r>
        <w:t xml:space="preserve">vs. </w:t>
      </w:r>
      <w:r>
        <w:t xml:space="preserve">Strong </w:t>
      </w:r>
      <w:r>
        <w:rPr>
          <w:highlight w:val="yellow"/>
        </w:rPr>
        <w:t xml:space="preserve">AI: </w:t>
      </w:r>
      <w:r>
        <w:t xml:space="preserve">Weak </w:t>
      </w:r>
      <w:r>
        <w:t xml:space="preserve">AI, </w:t>
      </w:r>
      <w:r>
        <w:t xml:space="preserve">also </w:t>
      </w:r>
      <w:r>
        <w:rPr>
          <w:highlight w:val="yellow"/>
        </w:rPr>
        <w:t xml:space="preserve">known </w:t>
      </w:r>
      <w:r>
        <w:t xml:space="preserve">as </w:t>
      </w:r>
      <w:r>
        <w:t xml:space="preserve">narrow </w:t>
      </w:r>
      <w:r>
        <w:t xml:space="preserve">AI, </w:t>
      </w:r>
      <w:r>
        <w:t xml:space="preserve">is </w:t>
      </w:r>
      <w:r>
        <w:t xml:space="preserve">designed </w:t>
      </w:r>
      <w:r>
        <w:t xml:space="preserve">for </w:t>
      </w:r>
      <w:r>
        <w:t xml:space="preserve">specific </w:t>
      </w:r>
      <w:r>
        <w:t xml:space="preserve">tasks. </w:t>
      </w:r>
      <w:r>
        <w:rPr>
          <w:highlight w:val="yellow"/>
        </w:rPr>
        <w:t xml:space="preserve">Examples </w:t>
      </w:r>
      <w:r>
        <w:t xml:space="preserve">include </w:t>
      </w:r>
      <w:r>
        <w:t xml:space="preserve">virtual </w:t>
      </w:r>
      <w:r>
        <w:t xml:space="preserve">assistants </w:t>
      </w:r>
      <w:r>
        <w:t xml:space="preserve">like </w:t>
      </w:r>
      <w:r>
        <w:t xml:space="preserve">Google </w:t>
      </w:r>
      <w:r>
        <w:rPr>
          <w:highlight w:val="yellow"/>
        </w:rPr>
        <w:t xml:space="preserve">Assistant </w:t>
      </w:r>
      <w:r>
        <w:t xml:space="preserve">and </w:t>
      </w:r>
      <w:r>
        <w:t xml:space="preserve">image </w:t>
      </w:r>
      <w:r>
        <w:t xml:space="preserve">recognition </w:t>
      </w:r>
      <w:r>
        <w:t xml:space="preserve">systems </w:t>
      </w:r>
      <w:r>
        <w:t xml:space="preserve">in </w:t>
      </w:r>
      <w:r>
        <w:rPr>
          <w:highlight w:val="yellow"/>
        </w:rPr>
        <w:t xml:space="preserve">autonomous </w:t>
      </w:r>
      <w:r>
        <w:rPr>
          <w:highlight w:val="yellow"/>
        </w:rPr>
        <w:t xml:space="preserve">vehicles. </w:t>
      </w:r>
      <w:r>
        <w:t xml:space="preserve">These </w:t>
      </w:r>
      <w:r>
        <w:t xml:space="preserve">systems </w:t>
      </w:r>
      <w:r>
        <w:t xml:space="preserve">are </w:t>
      </w:r>
      <w:r>
        <w:rPr>
          <w:highlight w:val="yellow"/>
        </w:rPr>
        <w:t xml:space="preserve">proficient </w:t>
      </w:r>
      <w:r>
        <w:rPr>
          <w:highlight w:val="yellow"/>
        </w:rPr>
        <w:t xml:space="preserve">at </w:t>
      </w:r>
      <w:r>
        <w:t xml:space="preserve">their </w:t>
      </w:r>
      <w:r>
        <w:rPr>
          <w:highlight w:val="yellow"/>
        </w:rPr>
        <w:t xml:space="preserve">specialized </w:t>
      </w:r>
      <w:r>
        <w:rPr>
          <w:highlight w:val="yellow"/>
        </w:rPr>
        <w:t xml:space="preserve">functions </w:t>
      </w:r>
      <w:r>
        <w:t xml:space="preserve">but </w:t>
      </w:r>
      <w:r>
        <w:t xml:space="preserve">lack </w:t>
      </w:r>
      <w:r>
        <w:t xml:space="preserve">the </w:t>
      </w:r>
      <w:r>
        <w:t xml:space="preserve">ability </w:t>
      </w:r>
      <w:r>
        <w:t xml:space="preserve">to </w:t>
      </w:r>
      <w:r>
        <w:t xml:space="preserve">perform </w:t>
      </w:r>
      <w:r>
        <w:t xml:space="preserve">tasks </w:t>
      </w:r>
      <w:r>
        <w:rPr>
          <w:highlight w:val="yellow"/>
        </w:rPr>
        <w:t xml:space="preserve">outside </w:t>
      </w:r>
      <w:r>
        <w:t xml:space="preserve">their </w:t>
      </w:r>
      <w:r>
        <w:rPr>
          <w:highlight w:val="yellow"/>
        </w:rPr>
        <w:t xml:space="preserve">training. </w:t>
      </w:r>
      <w:r>
        <w:t xml:space="preserve">Strong </w:t>
      </w:r>
      <w:r>
        <w:t xml:space="preserve">AI, </w:t>
      </w:r>
      <w:r>
        <w:t xml:space="preserve">or </w:t>
      </w:r>
      <w:r>
        <w:t xml:space="preserve">general </w:t>
      </w:r>
      <w:r>
        <w:t xml:space="preserve">AI, </w:t>
      </w:r>
      <w:r>
        <w:rPr>
          <w:highlight w:val="yellow"/>
        </w:rPr>
        <w:t xml:space="preserve">seeks </w:t>
      </w:r>
      <w:r>
        <w:t xml:space="preserve">to </w:t>
      </w:r>
      <w:r>
        <w:t xml:space="preserve">achieve </w:t>
      </w:r>
      <w:r>
        <w:rPr>
          <w:highlight w:val="yellow"/>
        </w:rPr>
        <w:t xml:space="preserve">human-level </w:t>
      </w:r>
      <w:r>
        <w:t xml:space="preserve">intelligence, </w:t>
      </w:r>
      <w:r>
        <w:t xml:space="preserve">capable </w:t>
      </w:r>
      <w:r>
        <w:t xml:space="preserve">of </w:t>
      </w:r>
      <w:r>
        <w:rPr>
          <w:highlight w:val="yellow"/>
        </w:rPr>
        <w:t xml:space="preserve">reasoning, </w:t>
      </w:r>
      <w:r>
        <w:t xml:space="preserve">learning, </w:t>
      </w:r>
      <w:r>
        <w:t xml:space="preserve">and </w:t>
      </w:r>
      <w:r>
        <w:rPr>
          <w:highlight w:val="yellow"/>
        </w:rPr>
        <w:t xml:space="preserve">performing </w:t>
      </w:r>
      <w:r>
        <w:rPr>
          <w:highlight w:val="yellow"/>
        </w:rPr>
        <w:t xml:space="preserve">various </w:t>
      </w:r>
      <w:r>
        <w:t xml:space="preserve">tasks </w:t>
      </w:r>
      <w:r>
        <w:t xml:space="preserve">across </w:t>
      </w:r>
      <w:r>
        <w:rPr>
          <w:highlight w:val="yellow"/>
        </w:rPr>
        <w:t xml:space="preserve">different </w:t>
      </w:r>
      <w:r>
        <w:rPr>
          <w:highlight w:val="yellow"/>
        </w:rPr>
        <w:t xml:space="preserve">domains. </w:t>
      </w:r>
      <w:r>
        <w:t xml:space="preserve">While </w:t>
      </w:r>
      <w:r>
        <w:t xml:space="preserve">strong </w:t>
      </w:r>
      <w:r>
        <w:t xml:space="preserve">AI </w:t>
      </w:r>
      <w:r>
        <w:t xml:space="preserve">is </w:t>
      </w:r>
      <w:r>
        <w:rPr>
          <w:highlight w:val="yellow"/>
        </w:rPr>
        <w:t xml:space="preserve">still </w:t>
      </w:r>
      <w:r>
        <w:t xml:space="preserve">theoretical, </w:t>
      </w:r>
      <w:r>
        <w:t xml:space="preserve">its </w:t>
      </w:r>
      <w:r>
        <w:rPr>
          <w:highlight w:val="yellow"/>
        </w:rPr>
        <w:t xml:space="preserve">development </w:t>
      </w:r>
      <w:r>
        <w:rPr>
          <w:highlight w:val="yellow"/>
        </w:rPr>
        <w:t xml:space="preserve">poses </w:t>
      </w:r>
      <w:r>
        <w:t xml:space="preserve">risks </w:t>
      </w:r>
      <w:r>
        <w:t xml:space="preserve">such </w:t>
      </w:r>
      <w:r>
        <w:t xml:space="preserve">as </w:t>
      </w:r>
      <w:r>
        <w:t xml:space="preserve">ethical </w:t>
      </w:r>
      <w:r>
        <w:t xml:space="preserve">dilemmas </w:t>
      </w:r>
      <w:r>
        <w:t xml:space="preserve">in </w:t>
      </w:r>
      <w:r>
        <w:rPr>
          <w:highlight w:val="yellow"/>
        </w:rPr>
        <w:t xml:space="preserve">decision-making, </w:t>
      </w:r>
      <w:r>
        <w:t xml:space="preserve">job </w:t>
      </w:r>
      <w:r>
        <w:t xml:space="preserve">displacement, </w:t>
      </w:r>
      <w:r>
        <w:t xml:space="preserve">and </w:t>
      </w:r>
      <w:r>
        <w:t xml:space="preserve">ensuring </w:t>
      </w:r>
      <w:r>
        <w:t xml:space="preserve">AI </w:t>
      </w:r>
      <w:r>
        <w:t xml:space="preserve">systems </w:t>
      </w:r>
      <w:r>
        <w:rPr>
          <w:highlight w:val="yellow"/>
        </w:rPr>
        <w:t xml:space="preserve">adhere </w:t>
      </w:r>
      <w:r>
        <w:t xml:space="preserve">to </w:t>
      </w:r>
      <w:r>
        <w:t xml:space="preserve">human </w:t>
      </w:r>
      <w:r>
        <w:t xml:space="preserve">values. </w:t>
      </w:r>
      <w:r>
        <w:rPr>
          <w:highlight w:val="yellow"/>
        </w:rPr>
        <w:t xml:space="preserve">The </w:t>
      </w:r>
      <w:r>
        <w:t xml:space="preserve">impact </w:t>
      </w:r>
      <w:r>
        <w:t xml:space="preserve">on </w:t>
      </w:r>
      <w:r>
        <w:rPr>
          <w:highlight w:val="yellow"/>
        </w:rPr>
        <w:t xml:space="preserve">society </w:t>
      </w:r>
      <w:r>
        <w:t xml:space="preserve">could </w:t>
      </w:r>
      <w:r>
        <w:t xml:space="preserve">be </w:t>
      </w:r>
      <w:r>
        <w:rPr>
          <w:highlight w:val="yellow"/>
        </w:rPr>
        <w:t xml:space="preserve">significant, </w:t>
      </w:r>
      <w:r>
        <w:t xml:space="preserve">with </w:t>
      </w:r>
      <w:r>
        <w:rPr>
          <w:highlight w:val="yellow"/>
        </w:rPr>
        <w:t xml:space="preserve">potential </w:t>
      </w:r>
      <w:r>
        <w:rPr>
          <w:highlight w:val="yellow"/>
        </w:rPr>
        <w:t xml:space="preserve">benefits </w:t>
      </w:r>
      <w:r>
        <w:t xml:space="preserve">in </w:t>
      </w:r>
      <w:r>
        <w:rPr>
          <w:highlight w:val="yellow"/>
        </w:rPr>
        <w:t xml:space="preserve">efficiency </w:t>
      </w:r>
      <w:r>
        <w:t xml:space="preserve">and </w:t>
      </w:r>
      <w:r>
        <w:t xml:space="preserve">innovation </w:t>
      </w:r>
      <w:r>
        <w:t xml:space="preserve">but </w:t>
      </w:r>
      <w:r>
        <w:t xml:space="preserve">also </w:t>
      </w:r>
      <w:r>
        <w:rPr>
          <w:highlight w:val="yellow"/>
        </w:rPr>
        <w:t xml:space="preserve">challenges </w:t>
      </w:r>
      <w:r>
        <w:t xml:space="preserve">in </w:t>
      </w:r>
      <w:r>
        <w:rPr>
          <w:highlight w:val="yellow"/>
        </w:rPr>
        <w:t xml:space="preserve">managing </w:t>
      </w:r>
      <w:r>
        <w:t xml:space="preserve">ethical </w:t>
      </w:r>
      <w:r>
        <w:t xml:space="preserve">and </w:t>
      </w:r>
      <w:r>
        <w:rPr>
          <w:highlight w:val="yellow"/>
        </w:rPr>
        <w:t xml:space="preserve">safety </w:t>
      </w:r>
      <w:r>
        <w:t xml:space="preserve">concerns. </w:t>
      </w:r>
      <w:r>
        <w:t xml:space="preserve">Natural </w:t>
      </w:r>
      <w:r>
        <w:t xml:space="preserve">Language </w:t>
      </w:r>
      <w:r>
        <w:t xml:space="preserve">Processing </w:t>
      </w:r>
      <w:r>
        <w:t xml:space="preserve">(NLP) </w:t>
      </w:r>
      <w:r>
        <w:t xml:space="preserve">in </w:t>
      </w:r>
      <w:r>
        <w:rPr>
          <w:highlight w:val="yellow"/>
        </w:rPr>
        <w:t xml:space="preserve">AI: </w:t>
      </w:r>
      <w:r>
        <w:t xml:space="preserve">NLP </w:t>
      </w:r>
      <w:r>
        <w:t xml:space="preserve">enables </w:t>
      </w:r>
      <w:r>
        <w:t xml:space="preserve">machines </w:t>
      </w:r>
      <w:r>
        <w:t xml:space="preserve">to </w:t>
      </w:r>
      <w:r>
        <w:t xml:space="preserve">understand </w:t>
      </w:r>
      <w:r>
        <w:t xml:space="preserve">and </w:t>
      </w:r>
      <w:r>
        <w:rPr>
          <w:highlight w:val="yellow"/>
        </w:rPr>
        <w:t xml:space="preserve">generate </w:t>
      </w:r>
      <w:r>
        <w:t xml:space="preserve">human </w:t>
      </w:r>
      <w:r>
        <w:t xml:space="preserve">language. </w:t>
      </w:r>
      <w:r>
        <w:t xml:space="preserve">This </w:t>
      </w:r>
      <w:r>
        <w:t xml:space="preserve">involves </w:t>
      </w:r>
      <w:r>
        <w:rPr>
          <w:highlight w:val="yellow"/>
        </w:rPr>
        <w:t xml:space="preserve">training </w:t>
      </w:r>
      <w:r>
        <w:t xml:space="preserve">algorithms </w:t>
      </w:r>
      <w:r>
        <w:t xml:space="preserve">to </w:t>
      </w:r>
      <w:r>
        <w:t xml:space="preserve">recognize </w:t>
      </w:r>
      <w:r>
        <w:rPr>
          <w:highlight w:val="yellow"/>
        </w:rPr>
        <w:t xml:space="preserve">linguistic </w:t>
      </w:r>
      <w:r>
        <w:rPr>
          <w:highlight w:val="yellow"/>
        </w:rPr>
        <w:t xml:space="preserve">patterns, </w:t>
      </w:r>
      <w:r>
        <w:t xml:space="preserve">context, </w:t>
      </w:r>
      <w:r>
        <w:t xml:space="preserve">and </w:t>
      </w:r>
      <w:r>
        <w:rPr>
          <w:highlight w:val="yellow"/>
        </w:rPr>
        <w:t xml:space="preserve">semantics. </w:t>
      </w:r>
      <w:r>
        <w:rPr>
          <w:highlight w:val="yellow"/>
        </w:rPr>
        <w:t xml:space="preserve">Machines </w:t>
      </w:r>
      <w:r>
        <w:t xml:space="preserve">learn </w:t>
      </w:r>
      <w:r>
        <w:t xml:space="preserve">to </w:t>
      </w:r>
      <w:r>
        <w:t xml:space="preserve">process </w:t>
      </w:r>
      <w:r>
        <w:t xml:space="preserve">and </w:t>
      </w:r>
      <w:r>
        <w:rPr>
          <w:highlight w:val="yellow"/>
        </w:rPr>
        <w:t xml:space="preserve">interpret </w:t>
      </w:r>
      <w:r>
        <w:t xml:space="preserve">language </w:t>
      </w:r>
      <w:r>
        <w:t xml:space="preserve">data </w:t>
      </w:r>
      <w:r>
        <w:t xml:space="preserve">through </w:t>
      </w:r>
      <w:r>
        <w:rPr>
          <w:highlight w:val="yellow"/>
        </w:rPr>
        <w:t xml:space="preserve">techniques </w:t>
      </w:r>
      <w:r>
        <w:t xml:space="preserve">like </w:t>
      </w:r>
      <w:r>
        <w:rPr>
          <w:highlight w:val="yellow"/>
        </w:rPr>
        <w:t xml:space="preserve">tokenization, </w:t>
      </w:r>
      <w:r>
        <w:rPr>
          <w:highlight w:val="yellow"/>
        </w:rPr>
        <w:t xml:space="preserve">parsing, </w:t>
      </w:r>
      <w:r>
        <w:t xml:space="preserve">and </w:t>
      </w:r>
      <w:r>
        <w:rPr>
          <w:highlight w:val="yellow"/>
        </w:rPr>
        <w:t xml:space="preserve">semantic </w:t>
      </w:r>
      <w:r>
        <w:rPr>
          <w:highlight w:val="yellow"/>
        </w:rPr>
        <w:t xml:space="preserve">analysis. </w:t>
      </w:r>
      <w:r>
        <w:t xml:space="preserve">Challenges </w:t>
      </w:r>
      <w:r>
        <w:t xml:space="preserve">in </w:t>
      </w:r>
      <w:r>
        <w:t xml:space="preserve">NLP </w:t>
      </w:r>
      <w:r>
        <w:t xml:space="preserve">include </w:t>
      </w:r>
      <w:r>
        <w:t xml:space="preserve">handling </w:t>
      </w:r>
      <w:r>
        <w:rPr>
          <w:highlight w:val="yellow"/>
        </w:rPr>
        <w:t xml:space="preserve">ambiguous </w:t>
      </w:r>
      <w:r>
        <w:rPr>
          <w:highlight w:val="yellow"/>
        </w:rPr>
        <w:t xml:space="preserve">language, </w:t>
      </w:r>
      <w:r>
        <w:t xml:space="preserve">understanding </w:t>
      </w:r>
      <w:r>
        <w:rPr>
          <w:highlight w:val="yellow"/>
        </w:rPr>
        <w:t xml:space="preserve">context-dependent </w:t>
      </w:r>
      <w:r>
        <w:rPr>
          <w:highlight w:val="yellow"/>
        </w:rPr>
        <w:t xml:space="preserve">meanings, </w:t>
      </w:r>
      <w:r>
        <w:t xml:space="preserve">and </w:t>
      </w:r>
      <w:r>
        <w:t xml:space="preserve">interpreting </w:t>
      </w:r>
      <w:r>
        <w:t xml:space="preserve">idiomatic </w:t>
      </w:r>
      <w:r>
        <w:t xml:space="preserve">expressions. </w:t>
      </w:r>
      <w:r>
        <w:rPr>
          <w:highlight w:val="yellow"/>
        </w:rPr>
        <w:t xml:space="preserve">Despite </w:t>
      </w:r>
      <w:r>
        <w:t xml:space="preserve">these </w:t>
      </w:r>
      <w:r>
        <w:rPr>
          <w:highlight w:val="yellow"/>
        </w:rPr>
        <w:t xml:space="preserve">challenges, </w:t>
      </w:r>
      <w:r>
        <w:rPr>
          <w:highlight w:val="yellow"/>
        </w:rPr>
        <w:t xml:space="preserve">successful </w:t>
      </w:r>
      <w:r>
        <w:t xml:space="preserve">NLP </w:t>
      </w:r>
      <w:r>
        <w:t xml:space="preserve">applications </w:t>
      </w:r>
      <w:r>
        <w:t xml:space="preserve">such </w:t>
      </w:r>
      <w:r>
        <w:t xml:space="preserve">as </w:t>
      </w:r>
      <w:r>
        <w:t xml:space="preserve">chatbots </w:t>
      </w:r>
      <w:r>
        <w:t xml:space="preserve">for </w:t>
      </w:r>
      <w:r>
        <w:t xml:space="preserve">customer </w:t>
      </w:r>
      <w:r>
        <w:t xml:space="preserve">service </w:t>
      </w:r>
      <w:r>
        <w:t xml:space="preserve">and </w:t>
      </w:r>
      <w:r>
        <w:t xml:space="preserve">sentiment </w:t>
      </w:r>
      <w:r>
        <w:t xml:space="preserve">analysis </w:t>
      </w:r>
      <w:r>
        <w:t xml:space="preserve">tools </w:t>
      </w:r>
      <w:r>
        <w:t xml:space="preserve">for </w:t>
      </w:r>
      <w:r>
        <w:rPr>
          <w:highlight w:val="yellow"/>
        </w:rPr>
        <w:t xml:space="preserve">market </w:t>
      </w:r>
      <w:r>
        <w:rPr>
          <w:highlight w:val="yellow"/>
        </w:rPr>
        <w:t xml:space="preserve">research </w:t>
      </w:r>
      <w:r>
        <w:rPr>
          <w:highlight w:val="yellow"/>
        </w:rPr>
        <w:t xml:space="preserve">have </w:t>
      </w:r>
      <w:r>
        <w:rPr>
          <w:highlight w:val="yellow"/>
        </w:rPr>
        <w:t xml:space="preserve">emerged. </w:t>
      </w:r>
      <w:r>
        <w:t xml:space="preserve">Advanced </w:t>
      </w:r>
      <w:r>
        <w:t xml:space="preserve">NLP </w:t>
      </w:r>
      <w:r>
        <w:t xml:space="preserve">could </w:t>
      </w:r>
      <w:r>
        <w:rPr>
          <w:highlight w:val="yellow"/>
        </w:rPr>
        <w:t xml:space="preserve">significantly </w:t>
      </w:r>
      <w:r>
        <w:t xml:space="preserve">enhance </w:t>
      </w:r>
      <w:r>
        <w:t xml:space="preserve">customer </w:t>
      </w:r>
      <w:r>
        <w:t xml:space="preserve">service </w:t>
      </w:r>
      <w:r>
        <w:t xml:space="preserve">by </w:t>
      </w:r>
      <w:r>
        <w:t xml:space="preserve">providing </w:t>
      </w:r>
      <w:r>
        <w:t xml:space="preserve">more </w:t>
      </w:r>
      <w:r>
        <w:t xml:space="preserve">accurate </w:t>
      </w:r>
      <w:r>
        <w:t xml:space="preserve">and </w:t>
      </w:r>
      <w:r>
        <w:rPr>
          <w:highlight w:val="yellow"/>
        </w:rPr>
        <w:t xml:space="preserve">context-aware </w:t>
      </w:r>
      <w:r>
        <w:rPr>
          <w:highlight w:val="yellow"/>
        </w:rPr>
        <w:t xml:space="preserve">responses, </w:t>
      </w:r>
      <w:r>
        <w:rPr>
          <w:highlight w:val="yellow"/>
        </w:rPr>
        <w:t xml:space="preserve">improve </w:t>
      </w:r>
      <w:r>
        <w:t xml:space="preserve">language </w:t>
      </w:r>
      <w:r>
        <w:t xml:space="preserve">translation </w:t>
      </w:r>
      <w:r>
        <w:t xml:space="preserve">services </w:t>
      </w:r>
      <w:r>
        <w:t xml:space="preserve">for </w:t>
      </w:r>
      <w:r>
        <w:rPr>
          <w:highlight w:val="yellow"/>
        </w:rPr>
        <w:t xml:space="preserve">seamless </w:t>
      </w:r>
      <w:r>
        <w:rPr>
          <w:highlight w:val="yellow"/>
        </w:rPr>
        <w:t xml:space="preserve">communication, </w:t>
      </w:r>
      <w:r>
        <w:t xml:space="preserve">and </w:t>
      </w:r>
      <w:r>
        <w:rPr>
          <w:highlight w:val="yellow"/>
        </w:rPr>
        <w:t xml:space="preserve">enable </w:t>
      </w:r>
      <w:r>
        <w:rPr>
          <w:highlight w:val="yellow"/>
        </w:rPr>
        <w:t xml:space="preserve">automated </w:t>
      </w:r>
      <w:r>
        <w:t xml:space="preserve">content </w:t>
      </w:r>
      <w:r>
        <w:t xml:space="preserve">creation, </w:t>
      </w:r>
      <w:r>
        <w:t xml:space="preserve">streamlining </w:t>
      </w:r>
      <w:r>
        <w:rPr>
          <w:highlight w:val="yellow"/>
        </w:rPr>
        <w:t xml:space="preserve">various </w:t>
      </w:r>
      <w:r>
        <w:t xml:space="preserve">industries </w:t>
      </w:r>
      <w:r>
        <w:t xml:space="preserve">and </w:t>
      </w:r>
      <w:r>
        <w:t xml:space="preserve">improving </w:t>
      </w:r>
      <w:r>
        <w:rPr>
          <w:highlight w:val="yellow"/>
        </w:rPr>
        <w:t xml:space="preserve">productivity. </w:t>
      </w:r>
    </w:p>
    <w:p>
      <w:r>
        <w:br/>
      </w:r>
    </w:p>
    <w:p>
      <w:pPr>
        <w:pStyle w:val="Heading2"/>
      </w:pPr>
      <w:r>
        <w:t>Explanations for Highlights</w:t>
      </w:r>
    </w:p>
    <w:p>
      <w:r>
        <w:t>Words missing in the student's submission are highlighted in red.</w:t>
      </w:r>
    </w:p>
    <w:p>
      <w:r>
        <w:t>Words added by the student are highlighted in yellow.</w:t>
      </w:r>
    </w:p>
    <w:p>
      <w:r>
        <w:br/>
      </w:r>
    </w:p>
    <w:p>
      <w:pPr>
        <w:pStyle w:val="Heading2"/>
      </w:pPr>
      <w:r>
        <w:t>Summary</w:t>
      </w:r>
    </w:p>
    <w:p>
      <w:r>
        <w:t>The student has received a grade of 8 with a similarity score of 0.89. Major strengths and weaknesses identified in the comparison.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