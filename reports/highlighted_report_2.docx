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9</w:t>
      </w:r>
    </w:p>
    <w:p>
      <w:r>
        <w:t>Similarity Score: 0.90</w:t>
      </w:r>
    </w:p>
    <w:p>
      <w:r>
        <w:br/>
      </w:r>
    </w:p>
    <w:p>
      <w:r>
        <w:t xml:space="preserve">1. </w:t>
      </w:r>
      <w:r>
        <w:t xml:space="preserve">Difference </w:t>
      </w:r>
      <w:r>
        <w:t xml:space="preserve">between </w:t>
      </w:r>
      <w:r>
        <w:t xml:space="preserve">== </w:t>
      </w:r>
      <w:r>
        <w:t xml:space="preserve">and </w:t>
      </w:r>
      <w:r>
        <w:t xml:space="preserve">.equals() </w:t>
      </w:r>
      <w:r>
        <w:t xml:space="preserve">in </w:t>
      </w:r>
      <w:r>
        <w:t xml:space="preserve">C++ </w:t>
      </w:r>
      <w:r>
        <w:t xml:space="preserve">In </w:t>
      </w:r>
      <w:r>
        <w:t xml:space="preserve">C++,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is </w:t>
      </w:r>
      <w:r>
        <w:t xml:space="preserve">used </w:t>
      </w:r>
      <w:r>
        <w:t xml:space="preserve">to </w:t>
      </w:r>
      <w:r>
        <w:t xml:space="preserve">compare </w:t>
      </w:r>
      <w:r>
        <w:rPr>
          <w:highlight w:val="red"/>
        </w:rPr>
        <w:t xml:space="preserve">primitive </w:t>
      </w:r>
      <w:r>
        <w:rPr>
          <w:highlight w:val="red"/>
        </w:rPr>
        <w:t xml:space="preserve">data </w:t>
      </w:r>
      <w:r>
        <w:t xml:space="preserve">types </w:t>
      </w:r>
      <w:r>
        <w:t xml:space="preserve">and </w:t>
      </w:r>
      <w:r>
        <w:rPr>
          <w:highlight w:val="red"/>
        </w:rPr>
        <w:t xml:space="preserve">objects. </w:t>
      </w:r>
      <w:r>
        <w:rPr>
          <w:highlight w:val="red"/>
        </w:rPr>
        <w:t xml:space="preserve">However, </w:t>
      </w:r>
      <w:r>
        <w:t xml:space="preserve">.equals() </w:t>
      </w:r>
      <w:r>
        <w:t xml:space="preserve">is </w:t>
      </w:r>
      <w:r>
        <w:t xml:space="preserve">not </w:t>
      </w:r>
      <w:r>
        <w:t xml:space="preserve">a </w:t>
      </w:r>
      <w:r>
        <w:t xml:space="preserve">standard </w:t>
      </w:r>
      <w:r>
        <w:t xml:space="preserve">method </w:t>
      </w:r>
      <w:r>
        <w:t xml:space="preserve">in </w:t>
      </w:r>
      <w:r>
        <w:t xml:space="preserve">C++ </w:t>
      </w:r>
      <w:r>
        <w:rPr>
          <w:highlight w:val="red"/>
        </w:rPr>
        <w:t xml:space="preserve">(unlike </w:t>
      </w:r>
      <w:r>
        <w:t xml:space="preserve">in </w:t>
      </w:r>
      <w:r>
        <w:t xml:space="preserve">Java, </w:t>
      </w:r>
      <w:r>
        <w:t xml:space="preserve">where </w:t>
      </w:r>
      <w:r>
        <w:rPr>
          <w:highlight w:val="red"/>
        </w:rPr>
        <w:t xml:space="preserve">equals() </w:t>
      </w:r>
      <w:r>
        <w:t xml:space="preserve">is </w:t>
      </w:r>
      <w:r>
        <w:t xml:space="preserve">a </w:t>
      </w:r>
      <w:r>
        <w:t xml:space="preserve">method </w:t>
      </w:r>
      <w:r>
        <w:t xml:space="preserve">for </w:t>
      </w:r>
      <w:r>
        <w:rPr>
          <w:highlight w:val="red"/>
        </w:rPr>
        <w:t xml:space="preserve">comparing </w:t>
      </w:r>
      <w:r>
        <w:rPr>
          <w:highlight w:val="red"/>
        </w:rPr>
        <w:t xml:space="preserve">objects). </w:t>
      </w:r>
      <w:r>
        <w:t xml:space="preserve">In </w:t>
      </w:r>
      <w:r>
        <w:t xml:space="preserve">C++, </w:t>
      </w:r>
      <w:r>
        <w:t xml:space="preserve">if </w:t>
      </w:r>
      <w:r>
        <w:rPr>
          <w:highlight w:val="red"/>
        </w:rPr>
        <w:t xml:space="preserve">you </w:t>
      </w:r>
      <w:r>
        <w:rPr>
          <w:highlight w:val="red"/>
        </w:rPr>
        <w:t xml:space="preserve">want </w:t>
      </w:r>
      <w:r>
        <w:t xml:space="preserve">to </w:t>
      </w:r>
      <w:r>
        <w:t xml:space="preserve">compare </w:t>
      </w:r>
      <w:r>
        <w:rPr>
          <w:highlight w:val="red"/>
        </w:rPr>
        <w:t xml:space="preserve">objects, </w:t>
      </w:r>
      <w:r>
        <w:rPr>
          <w:highlight w:val="red"/>
        </w:rPr>
        <w:t xml:space="preserve">you </w:t>
      </w:r>
      <w:r>
        <w:rPr>
          <w:highlight w:val="red"/>
        </w:rPr>
        <w:t xml:space="preserve">need </w:t>
      </w:r>
      <w:r>
        <w:t xml:space="preserve">to </w:t>
      </w:r>
      <w:r>
        <w:rPr>
          <w:highlight w:val="red"/>
        </w:rPr>
        <w:t xml:space="preserve">overload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for </w:t>
      </w:r>
      <w:r>
        <w:rPr>
          <w:highlight w:val="red"/>
        </w:rPr>
        <w:t xml:space="preserve">your </w:t>
      </w:r>
      <w:r>
        <w:t xml:space="preserve">class. </w:t>
      </w:r>
      <w:r>
        <w:rPr>
          <w:highlight w:val="red"/>
        </w:rPr>
        <w:t xml:space="preserve">Example </w:t>
      </w:r>
      <w:r>
        <w:t xml:space="preserve">for </w:t>
      </w:r>
      <w:r>
        <w:rPr>
          <w:highlight w:val="red"/>
        </w:rPr>
        <w:t xml:space="preserve">==: </w:t>
      </w:r>
      <w:r>
        <w:t xml:space="preserve">int </w:t>
      </w:r>
      <w:r>
        <w:t xml:space="preserve">a </w:t>
      </w:r>
      <w:r>
        <w:t xml:space="preserve">= </w:t>
      </w:r>
      <w:r>
        <w:t xml:space="preserve">5; </w:t>
      </w:r>
      <w:r>
        <w:t xml:space="preserve">int </w:t>
      </w:r>
      <w:r>
        <w:t xml:space="preserve">b </w:t>
      </w:r>
      <w:r>
        <w:t xml:space="preserve">= </w:t>
      </w:r>
      <w:r>
        <w:t xml:space="preserve">5; </w:t>
      </w:r>
      <w:r>
        <w:t xml:space="preserve">if </w:t>
      </w:r>
      <w:r>
        <w:t xml:space="preserve">(a </w:t>
      </w:r>
      <w:r>
        <w:t xml:space="preserve">== </w:t>
      </w:r>
      <w:r>
        <w:t xml:space="preserve">b) </w:t>
      </w:r>
      <w:r>
        <w:t xml:space="preserve">{ </w:t>
      </w:r>
      <w:r>
        <w:t xml:space="preserve">// </w:t>
      </w:r>
      <w:r>
        <w:t xml:space="preserve">This </w:t>
      </w:r>
      <w:r>
        <w:t xml:space="preserve">is </w:t>
      </w:r>
      <w:r>
        <w:t xml:space="preserve">true </w:t>
      </w:r>
      <w:r>
        <w:t xml:space="preserve">because </w:t>
      </w:r>
      <w:r>
        <w:rPr>
          <w:highlight w:val="red"/>
        </w:rPr>
        <w:t xml:space="preserve">both </w:t>
      </w:r>
      <w:r>
        <w:t xml:space="preserve">a </w:t>
      </w:r>
      <w:r>
        <w:t xml:space="preserve">and </w:t>
      </w:r>
      <w:r>
        <w:t xml:space="preserve">b </w:t>
      </w:r>
      <w:r>
        <w:rPr>
          <w:highlight w:val="red"/>
        </w:rPr>
        <w:t xml:space="preserve">have </w:t>
      </w:r>
      <w:r>
        <w:t xml:space="preserve">the </w:t>
      </w:r>
      <w:r>
        <w:t xml:space="preserve">same </w:t>
      </w:r>
      <w:r>
        <w:rPr>
          <w:highlight w:val="red"/>
        </w:rPr>
        <w:t xml:space="preserve">value. </w:t>
      </w:r>
      <w:r>
        <w:t xml:space="preserve">} </w:t>
      </w:r>
      <w:r>
        <w:rPr>
          <w:highlight w:val="red"/>
        </w:rPr>
        <w:t xml:space="preserve">Example </w:t>
      </w:r>
      <w:r>
        <w:t xml:space="preserve">of </w:t>
      </w:r>
      <w:r>
        <w:rPr>
          <w:highlight w:val="red"/>
        </w:rPr>
        <w:t xml:space="preserve">overloading </w:t>
      </w:r>
      <w:r>
        <w:t xml:space="preserve">== </w:t>
      </w:r>
      <w:r>
        <w:t xml:space="preserve">for </w:t>
      </w:r>
      <w:r>
        <w:t xml:space="preserve">a </w:t>
      </w:r>
      <w:r>
        <w:rPr>
          <w:highlight w:val="red"/>
        </w:rPr>
        <w:t xml:space="preserve">custom </w:t>
      </w:r>
      <w:r>
        <w:rPr>
          <w:highlight w:val="red"/>
        </w:rPr>
        <w:t xml:space="preserve">class: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int </w:t>
      </w:r>
      <w:r>
        <w:t xml:space="preserve">value; </w:t>
      </w:r>
      <w:r>
        <w:t xml:space="preserve">bool </w:t>
      </w:r>
      <w:r>
        <w:t xml:space="preserve">operator==(const </w:t>
      </w:r>
      <w:r>
        <w:t xml:space="preserve">MyClass&amp; </w:t>
      </w:r>
      <w:r>
        <w:t xml:space="preserve">other) </w:t>
      </w:r>
      <w:r>
        <w:t xml:space="preserve">const </w:t>
      </w:r>
      <w:r>
        <w:t xml:space="preserve">{ </w:t>
      </w:r>
      <w:r>
        <w:t xml:space="preserve">return </w:t>
      </w:r>
      <w:r>
        <w:t xml:space="preserve">this </w:t>
      </w:r>
      <w:r>
        <w:rPr>
          <w:highlight w:val="red"/>
        </w:rPr>
        <w:t xml:space="preserve">-&gt;value </w:t>
      </w:r>
      <w:r>
        <w:t xml:space="preserve">== </w:t>
      </w:r>
      <w:r>
        <w:t xml:space="preserve">other.value; </w:t>
      </w:r>
      <w:r>
        <w:t xml:space="preserve">} </w:t>
      </w:r>
      <w:r>
        <w:t xml:space="preserve">}; </w:t>
      </w:r>
      <w:r>
        <w:t xml:space="preserve">MyClass </w:t>
      </w:r>
      <w:r>
        <w:rPr>
          <w:highlight w:val="red"/>
        </w:rPr>
        <w:t xml:space="preserve">obj1{5}; </w:t>
      </w:r>
      <w:r>
        <w:t xml:space="preserve">MyClass </w:t>
      </w:r>
      <w:r>
        <w:rPr>
          <w:highlight w:val="red"/>
        </w:rPr>
        <w:t xml:space="preserve">obj2{5}; </w:t>
      </w:r>
      <w:r>
        <w:t xml:space="preserve">if </w:t>
      </w:r>
      <w:r>
        <w:rPr>
          <w:highlight w:val="red"/>
        </w:rPr>
        <w:t xml:space="preserve">(obj1 </w:t>
      </w:r>
      <w:r>
        <w:t xml:space="preserve">== </w:t>
      </w:r>
      <w:r>
        <w:rPr>
          <w:highlight w:val="red"/>
        </w:rPr>
        <w:t xml:space="preserve">obj2) </w:t>
      </w:r>
      <w:r>
        <w:t xml:space="preserve">{ </w:t>
      </w:r>
      <w:r>
        <w:t xml:space="preserve">// </w:t>
      </w:r>
      <w:r>
        <w:t xml:space="preserve">This </w:t>
      </w:r>
      <w:r>
        <w:t xml:space="preserve">will </w:t>
      </w:r>
      <w:r>
        <w:t xml:space="preserve">be </w:t>
      </w:r>
      <w:r>
        <w:t xml:space="preserve">true </w:t>
      </w:r>
      <w:r>
        <w:t xml:space="preserve">because </w:t>
      </w:r>
      <w:r>
        <w:rPr>
          <w:highlight w:val="red"/>
        </w:rPr>
        <w:t xml:space="preserve">we've </w:t>
      </w:r>
      <w:r>
        <w:t xml:space="preserve">overloaded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to </w:t>
      </w:r>
      <w:r>
        <w:t xml:space="preserve">compare </w:t>
      </w:r>
      <w:r>
        <w:t xml:space="preserve">the </w:t>
      </w:r>
      <w:r>
        <w:t xml:space="preserve">value </w:t>
      </w:r>
      <w:r>
        <w:rPr>
          <w:highlight w:val="red"/>
        </w:rPr>
        <w:t xml:space="preserve">fields. </w:t>
      </w:r>
      <w:r>
        <w:t xml:space="preserve">} </w:t>
      </w:r>
      <w:r>
        <w:t xml:space="preserve">2. </w:t>
      </w:r>
      <w:r>
        <w:t xml:space="preserve">Memory </w:t>
      </w:r>
      <w:r>
        <w:t xml:space="preserve">Management </w:t>
      </w:r>
      <w:r>
        <w:t xml:space="preserve">in </w:t>
      </w:r>
      <w:r>
        <w:t xml:space="preserve">C++ </w:t>
      </w:r>
      <w:r>
        <w:t xml:space="preserve">C++ </w:t>
      </w:r>
      <w:r>
        <w:t xml:space="preserve">handles </w:t>
      </w:r>
      <w:r>
        <w:t xml:space="preserve">memory </w:t>
      </w:r>
      <w:r>
        <w:t xml:space="preserve">management </w:t>
      </w:r>
      <w:r>
        <w:rPr>
          <w:highlight w:val="red"/>
        </w:rPr>
        <w:t xml:space="preserve">through </w:t>
      </w:r>
      <w:r>
        <w:t xml:space="preserve">manual </w:t>
      </w:r>
      <w:r>
        <w:t xml:space="preserve">allocation </w:t>
      </w:r>
      <w:r>
        <w:t xml:space="preserve">and </w:t>
      </w:r>
      <w:r>
        <w:t xml:space="preserve">deallocation </w:t>
      </w:r>
      <w:r>
        <w:t xml:space="preserve">using </w:t>
      </w:r>
      <w:r>
        <w:t xml:space="preserve">pointers, </w:t>
      </w:r>
      <w:r>
        <w:t xml:space="preserve">new, </w:t>
      </w:r>
      <w:r>
        <w:t xml:space="preserve">and </w:t>
      </w:r>
      <w:r>
        <w:t xml:space="preserve">delete </w:t>
      </w:r>
      <w:r>
        <w:t xml:space="preserve">operators. </w:t>
      </w:r>
      <w:r>
        <w:t xml:space="preserve">Pointers: </w:t>
      </w:r>
      <w:r>
        <w:t xml:space="preserve">Variables </w:t>
      </w:r>
      <w:r>
        <w:t xml:space="preserve">that </w:t>
      </w:r>
      <w:r>
        <w:t xml:space="preserve">hold </w:t>
      </w:r>
      <w:r>
        <w:t xml:space="preserve">the </w:t>
      </w:r>
      <w:r>
        <w:t xml:space="preserve">address </w:t>
      </w:r>
      <w:r>
        <w:t xml:space="preserve">of </w:t>
      </w:r>
      <w:r>
        <w:t xml:space="preserve">another </w:t>
      </w:r>
      <w:r>
        <w:t xml:space="preserve">variable. </w:t>
      </w:r>
      <w:r>
        <w:t xml:space="preserve">They </w:t>
      </w:r>
      <w:r>
        <w:t xml:space="preserve">are </w:t>
      </w:r>
      <w:r>
        <w:t xml:space="preserve">essential </w:t>
      </w:r>
      <w:r>
        <w:t xml:space="preserve">for </w:t>
      </w:r>
      <w:r>
        <w:t xml:space="preserve">dynamic </w:t>
      </w:r>
      <w:r>
        <w:t xml:space="preserve">memory </w:t>
      </w:r>
      <w:r>
        <w:rPr>
          <w:highlight w:val="red"/>
        </w:rPr>
        <w:t xml:space="preserve">management. </w:t>
      </w:r>
      <w:r>
        <w:t xml:space="preserve">new </w:t>
      </w:r>
      <w:r>
        <w:rPr>
          <w:highlight w:val="red"/>
        </w:rPr>
        <w:t xml:space="preserve">operator: </w:t>
      </w:r>
      <w:r>
        <w:t xml:space="preserve">Allocates </w:t>
      </w:r>
      <w:r>
        <w:t xml:space="preserve">memory </w:t>
      </w:r>
      <w:r>
        <w:t xml:space="preserve">on </w:t>
      </w:r>
      <w:r>
        <w:t xml:space="preserve">the </w:t>
      </w:r>
      <w:r>
        <w:t xml:space="preserve">heap </w:t>
      </w:r>
      <w:r>
        <w:t xml:space="preserve">for </w:t>
      </w:r>
      <w:r>
        <w:t xml:space="preserve">a </w:t>
      </w:r>
      <w:r>
        <w:t xml:space="preserve">variable </w:t>
      </w:r>
      <w:r>
        <w:t xml:space="preserve">and </w:t>
      </w:r>
      <w:r>
        <w:t xml:space="preserve">returns </w:t>
      </w:r>
      <w:r>
        <w:t xml:space="preserve">a </w:t>
      </w:r>
      <w:r>
        <w:t xml:space="preserve">pointer </w:t>
      </w:r>
      <w:r>
        <w:t xml:space="preserve">to </w:t>
      </w:r>
      <w:r>
        <w:rPr>
          <w:highlight w:val="red"/>
        </w:rPr>
        <w:t xml:space="preserve">it. </w:t>
      </w:r>
      <w:r>
        <w:t xml:space="preserve">delete </w:t>
      </w:r>
      <w:r>
        <w:rPr>
          <w:highlight w:val="red"/>
        </w:rPr>
        <w:t xml:space="preserve">operator: </w:t>
      </w:r>
      <w:r>
        <w:rPr>
          <w:highlight w:val="red"/>
        </w:rPr>
        <w:t xml:space="preserve">Frees </w:t>
      </w:r>
      <w:r>
        <w:t xml:space="preserve">memory </w:t>
      </w:r>
      <w:r>
        <w:t xml:space="preserve">allocated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heap, </w:t>
      </w:r>
      <w:r>
        <w:rPr>
          <w:highlight w:val="red"/>
        </w:rPr>
        <w:t xml:space="preserve">preventing </w:t>
      </w:r>
      <w:r>
        <w:t xml:space="preserve">memory </w:t>
      </w:r>
      <w:r>
        <w:rPr>
          <w:highlight w:val="red"/>
        </w:rPr>
        <w:t xml:space="preserve">leaks. </w:t>
      </w:r>
      <w:r>
        <w:t xml:space="preserve">Example: </w:t>
      </w:r>
      <w:r>
        <w:t xml:space="preserve">int* </w:t>
      </w:r>
      <w:r>
        <w:t xml:space="preserve">ptr </w:t>
      </w:r>
      <w:r>
        <w:t xml:space="preserve">= </w:t>
      </w:r>
      <w:r>
        <w:t xml:space="preserve">new </w:t>
      </w:r>
      <w:r>
        <w:t xml:space="preserve">int; </w:t>
      </w:r>
      <w:r>
        <w:t xml:space="preserve">// </w:t>
      </w:r>
      <w: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int </w:t>
      </w:r>
      <w:r>
        <w:t xml:space="preserve">on </w:t>
      </w:r>
      <w:r>
        <w:t xml:space="preserve">the </w:t>
      </w:r>
      <w:r>
        <w:t xml:space="preserve">heap </w:t>
      </w:r>
      <w:r>
        <w:t xml:space="preserve">*ptr </w:t>
      </w:r>
      <w:r>
        <w:t xml:space="preserve">= </w:t>
      </w:r>
      <w:r>
        <w:t xml:space="preserve">10; </w:t>
      </w:r>
      <w:r>
        <w:t xml:space="preserve">// </w:t>
      </w:r>
      <w:r>
        <w:rPr>
          <w:highlight w:val="red"/>
        </w:rPr>
        <w:t xml:space="preserve">Assign </w:t>
      </w:r>
      <w:r>
        <w:t xml:space="preserve">value </w:t>
      </w:r>
      <w:r>
        <w:t xml:space="preserve">to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delete </w:t>
      </w:r>
      <w:r>
        <w:t xml:space="preserve">ptr; </w:t>
      </w:r>
      <w:r>
        <w:t xml:space="preserve">// </w:t>
      </w:r>
      <w:r>
        <w:t xml:space="preserve">Free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int* </w:t>
      </w:r>
      <w:r>
        <w:t xml:space="preserve">arr </w:t>
      </w:r>
      <w:r>
        <w:t xml:space="preserve">= </w:t>
      </w:r>
      <w:r>
        <w:t xml:space="preserve">new </w:t>
      </w:r>
      <w:r>
        <w:t xml:space="preserve">int[10]; </w:t>
      </w:r>
      <w:r>
        <w:t xml:space="preserve">// </w:t>
      </w:r>
      <w: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array </w:t>
      </w:r>
      <w:r>
        <w:t xml:space="preserve">of </w:t>
      </w:r>
      <w:r>
        <w:t xml:space="preserve">10 </w:t>
      </w:r>
      <w:r>
        <w:rPr>
          <w:highlight w:val="red"/>
        </w:rPr>
        <w:t xml:space="preserve">ints </w:t>
      </w:r>
      <w:r>
        <w:t xml:space="preserve">on </w:t>
      </w:r>
      <w:r>
        <w:t xml:space="preserve">the </w:t>
      </w:r>
      <w:r>
        <w:t xml:space="preserve">heap </w:t>
      </w:r>
      <w:r>
        <w:t xml:space="preserve">delete[] </w:t>
      </w:r>
      <w:r>
        <w:t xml:space="preserve">arr; </w:t>
      </w:r>
      <w:r>
        <w:t xml:space="preserve">// </w:t>
      </w:r>
      <w:r>
        <w:t xml:space="preserve">Free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for </w:t>
      </w:r>
      <w:r>
        <w:t xml:space="preserve">the </w:t>
      </w:r>
      <w:r>
        <w:t xml:space="preserve">array </w:t>
      </w:r>
      <w:r>
        <w:t xml:space="preserve">3. </w:t>
      </w:r>
      <w:r>
        <w:t xml:space="preserve">Purpose </w:t>
      </w:r>
      <w:r>
        <w:t xml:space="preserve">of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specifies </w:t>
      </w:r>
      <w:r>
        <w:t xml:space="preserve">that </w:t>
      </w:r>
      <w:r>
        <w:t xml:space="preserve">a </w:t>
      </w:r>
      <w:r>
        <w:t xml:space="preserve">variable's </w:t>
      </w:r>
      <w:r>
        <w:t xml:space="preserve">value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after </w:t>
      </w:r>
      <w:r>
        <w:t xml:space="preserve">initialization. </w:t>
      </w:r>
      <w:r>
        <w:t xml:space="preserve">It </w:t>
      </w:r>
      <w:r>
        <w:t xml:space="preserve">can </w:t>
      </w:r>
      <w:r>
        <w:t xml:space="preserve">be </w:t>
      </w:r>
      <w:r>
        <w:t xml:space="preserve">used </w:t>
      </w:r>
      <w:r>
        <w:t xml:space="preserve">in </w:t>
      </w:r>
      <w:r>
        <w:t xml:space="preserve">various </w:t>
      </w:r>
      <w:r>
        <w:t xml:space="preserve">contexts, </w:t>
      </w:r>
      <w:r>
        <w:t xml:space="preserve">such </w:t>
      </w:r>
      <w:r>
        <w:t xml:space="preserve">as </w:t>
      </w:r>
      <w:r>
        <w:t xml:space="preserve">with </w:t>
      </w:r>
      <w:r>
        <w:t xml:space="preserve">variables, </w:t>
      </w:r>
      <w:r>
        <w:t xml:space="preserve">pointers, </w:t>
      </w:r>
      <w:r>
        <w:t xml:space="preserve">member </w:t>
      </w:r>
      <w:r>
        <w:t xml:space="preserve">functions, </w:t>
      </w:r>
      <w:r>
        <w:t xml:space="preserve">and </w:t>
      </w:r>
      <w:r>
        <w:t xml:space="preserve">function </w:t>
      </w:r>
      <w:r>
        <w:t xml:space="preserve">parameters. </w:t>
      </w:r>
      <w:r>
        <w:t xml:space="preserve">Example: </w:t>
      </w:r>
      <w:r>
        <w:t xml:space="preserve">const </w:t>
      </w:r>
      <w:r>
        <w:t xml:space="preserve">int </w:t>
      </w:r>
      <w:r>
        <w:t xml:space="preserve">x </w:t>
      </w:r>
      <w:r>
        <w:t xml:space="preserve">= </w:t>
      </w:r>
      <w:r>
        <w:t xml:space="preserve">10; </w:t>
      </w:r>
      <w:r>
        <w:t xml:space="preserve">// </w:t>
      </w:r>
      <w:r>
        <w:t xml:space="preserve">x </w:t>
      </w:r>
      <w:r>
        <w:t xml:space="preserve">is </w:t>
      </w:r>
      <w:r>
        <w:t xml:space="preserve">a </w:t>
      </w:r>
      <w:r>
        <w:t xml:space="preserve">constant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void </w:t>
      </w:r>
      <w:r>
        <w:t xml:space="preserve">printValue(const </w:t>
      </w:r>
      <w:r>
        <w:t xml:space="preserve">int&amp; </w:t>
      </w:r>
      <w:r>
        <w:t xml:space="preserve">value) </w:t>
      </w:r>
      <w:r>
        <w:t xml:space="preserve">{ </w:t>
      </w:r>
      <w:r>
        <w:t xml:space="preserve">// </w:t>
      </w:r>
      <w:r>
        <w:t xml:space="preserve">value </w:t>
      </w:r>
      <w:r>
        <w:t xml:space="preserve">is </w:t>
      </w:r>
      <w:r>
        <w:t xml:space="preserve">a </w:t>
      </w:r>
      <w:r>
        <w:t xml:space="preserve">reference </w:t>
      </w:r>
      <w:r>
        <w:t xml:space="preserve">to </w:t>
      </w:r>
      <w:r>
        <w:t xml:space="preserve">a </w:t>
      </w:r>
      <w:r>
        <w:t xml:space="preserve">constant </w:t>
      </w:r>
      <w:r>
        <w:t xml:space="preserve">int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within </w:t>
      </w:r>
      <w:r>
        <w:t xml:space="preserve">this </w:t>
      </w:r>
      <w:r>
        <w:t xml:space="preserve">function </w:t>
      </w:r>
      <w:r>
        <w:t xml:space="preserve">std::cout </w:t>
      </w:r>
      <w:r>
        <w:t xml:space="preserve">&lt;&lt; </w:t>
      </w:r>
      <w:r>
        <w:t xml:space="preserve">value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myFunction() </w:t>
      </w:r>
      <w:r>
        <w:t xml:space="preserve">const </w:t>
      </w:r>
      <w:r>
        <w:t xml:space="preserve">{ </w:t>
      </w:r>
      <w:r>
        <w:t xml:space="preserve">// </w:t>
      </w:r>
      <w:r>
        <w:t xml:space="preserve">This </w:t>
      </w:r>
      <w:r>
        <w:t xml:space="preserve">member </w:t>
      </w:r>
      <w:r>
        <w:t xml:space="preserve">function </w:t>
      </w:r>
      <w:r>
        <w:t xml:space="preserve">cannot </w:t>
      </w:r>
      <w:r>
        <w:t xml:space="preserve">modify </w:t>
      </w:r>
      <w:r>
        <w:t xml:space="preserve">any </w:t>
      </w:r>
      <w:r>
        <w:t xml:space="preserve">member </w:t>
      </w:r>
      <w:r>
        <w:t xml:space="preserve">variables </w:t>
      </w:r>
      <w:r>
        <w:t xml:space="preserve">of </w:t>
      </w:r>
      <w:r>
        <w:t xml:space="preserve">the </w:t>
      </w:r>
      <w:r>
        <w:t xml:space="preserve">class </w:t>
      </w:r>
      <w:r>
        <w:t xml:space="preserve">} </w:t>
      </w:r>
      <w:r>
        <w:t xml:space="preserve">}; </w:t>
      </w:r>
      <w:r>
        <w:t xml:space="preserve">4. </w:t>
      </w:r>
      <w:r>
        <w:t xml:space="preserve">Function </w:t>
      </w:r>
      <w:r>
        <w:t xml:space="preserve">Overloading </w:t>
      </w:r>
      <w:r>
        <w:rPr>
          <w:highlight w:val="red"/>
        </w:rPr>
        <w:t xml:space="preserve">vs </w:t>
      </w:r>
      <w:r>
        <w:t xml:space="preserve">Function </w:t>
      </w:r>
      <w:r>
        <w:t xml:space="preserve">Overriding </w:t>
      </w:r>
      <w:r>
        <w:t xml:space="preserve">Function </w:t>
      </w:r>
      <w:r>
        <w:t xml:space="preserve">Overloading: </w:t>
      </w:r>
      <w:r>
        <w:t xml:space="preserve">Allows </w:t>
      </w:r>
      <w:r>
        <w:t xml:space="preserve">multiple </w:t>
      </w:r>
      <w:r>
        <w:t xml:space="preserve">functions </w:t>
      </w:r>
      <w:r>
        <w:t xml:space="preserve">with </w:t>
      </w:r>
      <w:r>
        <w:t xml:space="preserve">the </w:t>
      </w:r>
      <w:r>
        <w:t xml:space="preserve">same </w:t>
      </w:r>
      <w:r>
        <w:t xml:space="preserve">name </w:t>
      </w:r>
      <w:r>
        <w:t xml:space="preserve">but </w:t>
      </w:r>
      <w:r>
        <w:t xml:space="preserve">different </w:t>
      </w:r>
      <w:r>
        <w:rPr>
          <w:highlight w:val="red"/>
        </w:rPr>
        <w:t xml:space="preserve">parameter </w:t>
      </w:r>
      <w:r>
        <w:rPr>
          <w:highlight w:val="red"/>
        </w:rPr>
        <w:t xml:space="preserve">lists </w:t>
      </w:r>
      <w:r>
        <w:t xml:space="preserve">within </w:t>
      </w:r>
      <w:r>
        <w:t xml:space="preserve">the </w:t>
      </w:r>
      <w:r>
        <w:t xml:space="preserve">same </w:t>
      </w:r>
      <w:r>
        <w:t xml:space="preserve">scope. </w:t>
      </w:r>
      <w:r>
        <w:t xml:space="preserve">The </w:t>
      </w:r>
      <w:r>
        <w:t xml:space="preserve">compiler </w:t>
      </w:r>
      <w:r>
        <w:rPr>
          <w:highlight w:val="red"/>
        </w:rPr>
        <w:t xml:space="preserve">differentiates </w:t>
      </w:r>
      <w:r>
        <w:rPr>
          <w:highlight w:val="red"/>
        </w:rPr>
        <w:t xml:space="preserve">these </w:t>
      </w:r>
      <w:r>
        <w:t xml:space="preserve">functions </w:t>
      </w:r>
      <w:r>
        <w:rPr>
          <w:highlight w:val="red"/>
        </w:rPr>
        <w:t xml:space="preserve">by </w:t>
      </w:r>
      <w:r>
        <w:rPr>
          <w:highlight w:val="red"/>
        </w:rPr>
        <w:t xml:space="preserve">their </w:t>
      </w:r>
      <w:r>
        <w:rPr>
          <w:highlight w:val="red"/>
        </w:rPr>
        <w:t xml:space="preserve">signature </w:t>
      </w:r>
      <w:r>
        <w:t xml:space="preserve">(number </w:t>
      </w:r>
      <w:r>
        <w:t xml:space="preserve">and </w:t>
      </w:r>
      <w:r>
        <w:t xml:space="preserve">type </w:t>
      </w:r>
      <w:r>
        <w:t xml:space="preserve">of </w:t>
      </w:r>
      <w:r>
        <w:rPr>
          <w:highlight w:val="red"/>
        </w:rPr>
        <w:t xml:space="preserve">parameters). </w:t>
      </w:r>
      <w:r>
        <w:t xml:space="preserve">Example: </w:t>
      </w:r>
      <w:r>
        <w:t xml:space="preserve">void </w:t>
      </w:r>
      <w:r>
        <w:t xml:space="preserve">print(int </w:t>
      </w:r>
      <w:r>
        <w:t xml:space="preserve">i) </w:t>
      </w:r>
      <w:r>
        <w:t xml:space="preserve">{ </w:t>
      </w:r>
      <w:r>
        <w:t xml:space="preserve">std::cout </w:t>
      </w:r>
      <w:r>
        <w:t xml:space="preserve">&lt;&lt; </w:t>
      </w:r>
      <w:r>
        <w:t xml:space="preserve">i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void </w:t>
      </w:r>
      <w:r>
        <w:t xml:space="preserve">print(double </w:t>
      </w:r>
      <w:r>
        <w:t xml:space="preserve">d) </w:t>
      </w:r>
      <w:r>
        <w:t xml:space="preserve">{ </w:t>
      </w:r>
      <w:r>
        <w:t xml:space="preserve">std::cout </w:t>
      </w:r>
      <w:r>
        <w:t xml:space="preserve">&lt;&lt; </w:t>
      </w:r>
      <w:r>
        <w:t xml:space="preserve">d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void </w:t>
      </w:r>
      <w:r>
        <w:rPr>
          <w:highlight w:val="red"/>
        </w:rPr>
        <w:t xml:space="preserve">print(std::string </w:t>
      </w:r>
      <w:r>
        <w:t xml:space="preserve">s) </w:t>
      </w:r>
      <w:r>
        <w:t xml:space="preserve">{ </w:t>
      </w:r>
      <w:r>
        <w:t xml:space="preserve">std::cout </w:t>
      </w:r>
      <w:r>
        <w:t xml:space="preserve">&lt;&lt; </w:t>
      </w:r>
      <w:r>
        <w:t xml:space="preserve">s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Function </w:t>
      </w:r>
      <w:r>
        <w:t xml:space="preserve">Overriding: </w:t>
      </w:r>
      <w:r>
        <w:t xml:space="preserve">Allows </w:t>
      </w:r>
      <w:r>
        <w:t xml:space="preserve">a </w:t>
      </w:r>
      <w:r>
        <w:rPr>
          <w:highlight w:val="red"/>
        </w:rPr>
        <w:t xml:space="preserve">subclass </w:t>
      </w:r>
      <w:r>
        <w:t xml:space="preserve">to </w:t>
      </w:r>
      <w:r>
        <w:t xml:space="preserve">provide </w:t>
      </w:r>
      <w:r>
        <w:t xml:space="preserve">a </w:t>
      </w:r>
      <w:r>
        <w:t xml:space="preserve">specific </w:t>
      </w:r>
      <w:r>
        <w:rPr>
          <w:highlight w:val="red"/>
        </w:rPr>
        <w:t xml:space="preserve">implementation </w:t>
      </w:r>
      <w:r>
        <w:t xml:space="preserve">of </w:t>
      </w:r>
      <w:r>
        <w:t xml:space="preserve">a </w:t>
      </w:r>
      <w:r>
        <w:t xml:space="preserve">method </w:t>
      </w:r>
      <w:r>
        <w:t xml:space="preserve">that </w:t>
      </w:r>
      <w:r>
        <w:t xml:space="preserve">is </w:t>
      </w:r>
      <w:r>
        <w:rPr>
          <w:highlight w:val="red"/>
        </w:rPr>
        <w:t xml:space="preserve">already </w:t>
      </w:r>
      <w:r>
        <w:rPr>
          <w:highlight w:val="red"/>
        </w:rPr>
        <w:t xml:space="preserve">defined </w:t>
      </w:r>
      <w:r>
        <w:t xml:space="preserve">in </w:t>
      </w:r>
      <w:r>
        <w:t xml:space="preserve">its </w:t>
      </w:r>
      <w:r>
        <w:rPr>
          <w:highlight w:val="red"/>
        </w:rPr>
        <w:t xml:space="preserve">superclass. </w:t>
      </w:r>
      <w:r>
        <w:t xml:space="preserve">The </w:t>
      </w:r>
      <w: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subclass </w:t>
      </w:r>
      <w:r>
        <w:rPr>
          <w:highlight w:val="red"/>
        </w:rPr>
        <w:t xml:space="preserve">has </w:t>
      </w:r>
      <w:r>
        <w:t xml:space="preserve">the </w:t>
      </w:r>
      <w:r>
        <w:t xml:space="preserve">same </w:t>
      </w:r>
      <w:r>
        <w:rPr>
          <w:highlight w:val="red"/>
        </w:rPr>
        <w:t xml:space="preserve">signature </w:t>
      </w:r>
      <w:r>
        <w:t xml:space="preserve">as </w:t>
      </w:r>
      <w:r>
        <w:t xml:space="preserve">the </w:t>
      </w:r>
      <w: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superclass. </w:t>
      </w:r>
      <w:r>
        <w:rPr>
          <w:highlight w:val="red"/>
        </w:rPr>
        <w:t xml:space="preserve">Requires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in </w:t>
      </w:r>
      <w:r>
        <w:t xml:space="preserve">the </w:t>
      </w:r>
      <w:r>
        <w:t xml:space="preserve">base </w:t>
      </w:r>
      <w:r>
        <w:t xml:space="preserve">class </w:t>
      </w:r>
      <w:r>
        <w:rPr>
          <w:highlight w:val="red"/>
        </w:rPr>
        <w:t xml:space="preserve">method. </w:t>
      </w:r>
      <w:r>
        <w:rPr>
          <w:highlight w:val="red"/>
        </w:rPr>
        <w:t xml:space="preserve">Example </w:t>
      </w:r>
      <w:r>
        <w:t xml:space="preserve">: </w:t>
      </w:r>
      <w:r>
        <w:t xml:space="preserve">class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rPr>
          <w:highlight w:val="red"/>
        </w:rPr>
        <w:t xml:space="preserve">display()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Base"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Derived </w:t>
      </w:r>
      <w:r>
        <w:t xml:space="preserve">: </w:t>
      </w:r>
      <w:r>
        <w:t xml:space="preserve">public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red"/>
        </w:rPr>
        <w:t xml:space="preserve">display() </w:t>
      </w:r>
      <w:r>
        <w:t xml:space="preserve">override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Base* </w:t>
      </w:r>
      <w:r>
        <w:t xml:space="preserve">b </w:t>
      </w:r>
      <w:r>
        <w:t xml:space="preserve">= </w:t>
      </w:r>
      <w:r>
        <w:t xml:space="preserve">new </w:t>
      </w:r>
      <w:r>
        <w:t xml:space="preserve">Derived(); </w:t>
      </w:r>
      <w:r>
        <w:rPr>
          <w:highlight w:val="red"/>
        </w:rPr>
        <w:t xml:space="preserve">b-&gt;display(); </w:t>
      </w:r>
      <w:r>
        <w:t xml:space="preserve">// </w:t>
      </w:r>
      <w:r>
        <w:t xml:space="preserve">Outputs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t xml:space="preserve">5. </w:t>
      </w:r>
      <w:r>
        <w:t xml:space="preserve">Significance </w:t>
      </w:r>
      <w:r>
        <w:t xml:space="preserve">of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is </w:t>
      </w:r>
      <w:r>
        <w:t xml:space="preserve">used </w:t>
      </w:r>
      <w:r>
        <w:t xml:space="preserve">to </w:t>
      </w:r>
      <w:r>
        <w:rPr>
          <w:highlight w:val="red"/>
        </w:rPr>
        <w:t xml:space="preserve">indicate </w:t>
      </w:r>
      <w:r>
        <w:t xml:space="preserve">that </w:t>
      </w:r>
      <w:r>
        <w:t xml:space="preserve">a </w:t>
      </w:r>
      <w:r>
        <w:t xml:space="preserve">member </w:t>
      </w:r>
      <w:r>
        <w:t xml:space="preserve">function </w:t>
      </w:r>
      <w:r>
        <w:t xml:space="preserve">can </w:t>
      </w:r>
      <w:r>
        <w:t xml:space="preserve">be </w:t>
      </w:r>
      <w:r>
        <w:t xml:space="preserve">overridden </w:t>
      </w:r>
      <w:r>
        <w:t xml:space="preserve">in </w:t>
      </w:r>
      <w:r>
        <w:t xml:space="preserve">derived </w:t>
      </w:r>
      <w:r>
        <w:rPr>
          <w:highlight w:val="red"/>
        </w:rPr>
        <w:t xml:space="preserve">classes. </w:t>
      </w:r>
      <w:r>
        <w:t xml:space="preserve">It </w:t>
      </w:r>
      <w:r>
        <w:rPr>
          <w:highlight w:val="red"/>
        </w:rPr>
        <w:t xml:space="preserve">enables </w:t>
      </w:r>
      <w:r>
        <w:t xml:space="preserve">polymorphism, </w:t>
      </w:r>
      <w:r>
        <w:t xml:space="preserve">allowing </w:t>
      </w:r>
      <w:r>
        <w:t xml:space="preserve">the </w:t>
      </w:r>
      <w:r>
        <w:t xml:space="preserve">correct </w:t>
      </w:r>
      <w:r>
        <w:t xml:space="preserve">method </w:t>
      </w:r>
      <w:r>
        <w:t xml:space="preserve">to </w:t>
      </w:r>
      <w:r>
        <w:t xml:space="preserve">be </w:t>
      </w:r>
      <w:r>
        <w:t xml:space="preserve">called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object's </w:t>
      </w:r>
      <w:r>
        <w:t xml:space="preserve">type </w:t>
      </w:r>
      <w:r>
        <w:t xml:space="preserve">at </w:t>
      </w:r>
      <w:r>
        <w:rPr>
          <w:highlight w:val="red"/>
        </w:rPr>
        <w:t xml:space="preserve">runtime. </w:t>
      </w:r>
      <w:r>
        <w:rPr>
          <w:highlight w:val="red"/>
        </w:rPr>
        <w:t xml:space="preserve">Inheritance </w:t>
      </w:r>
      <w:r>
        <w:t xml:space="preserve">and </w:t>
      </w:r>
      <w:r>
        <w:t xml:space="preserve">Polymorphism: </w:t>
      </w:r>
      <w:r>
        <w:t xml:space="preserve">Inheritance: </w:t>
      </w:r>
      <w:r>
        <w:t xml:space="preserve">Allows </w:t>
      </w:r>
      <w:r>
        <w:t xml:space="preserve">a </w:t>
      </w:r>
      <w:r>
        <w:t xml:space="preserve">class </w:t>
      </w:r>
      <w:r>
        <w:rPr>
          <w:highlight w:val="red"/>
        </w:rPr>
        <w:t xml:space="preserve">(derived </w:t>
      </w:r>
      <w:r>
        <w:rPr>
          <w:highlight w:val="red"/>
        </w:rPr>
        <w:t xml:space="preserve">class) </w:t>
      </w:r>
      <w:r>
        <w:t xml:space="preserve">to </w:t>
      </w:r>
      <w:r>
        <w:t xml:space="preserve">inherit </w:t>
      </w:r>
      <w:r>
        <w:rPr>
          <w:highlight w:val="red"/>
        </w:rPr>
        <w:t xml:space="preserve">properties </w:t>
      </w:r>
      <w:r>
        <w:t xml:space="preserve">and </w:t>
      </w:r>
      <w:r>
        <w:rPr>
          <w:highlight w:val="red"/>
        </w:rPr>
        <w:t xml:space="preserve">behaviors </w:t>
      </w:r>
      <w:r>
        <w:rPr>
          <w:highlight w:val="red"/>
        </w:rPr>
        <w:t xml:space="preserve">(methods) </w:t>
      </w:r>
      <w:r>
        <w:rPr>
          <w:highlight w:val="red"/>
        </w:rPr>
        <w:t xml:space="preserve">from </w:t>
      </w:r>
      <w:r>
        <w:t xml:space="preserve">another </w:t>
      </w:r>
      <w:r>
        <w:t xml:space="preserve">class </w:t>
      </w:r>
      <w:r>
        <w:rPr>
          <w:highlight w:val="red"/>
        </w:rPr>
        <w:t xml:space="preserve">(base </w:t>
      </w:r>
      <w:r>
        <w:rPr>
          <w:highlight w:val="red"/>
        </w:rPr>
        <w:t xml:space="preserve">class). </w:t>
      </w:r>
      <w:r>
        <w:t xml:space="preserve">Polymorphism: </w:t>
      </w:r>
      <w:r>
        <w:t xml:space="preserve">Allows </w:t>
      </w:r>
      <w:r>
        <w:t xml:space="preserve">a </w:t>
      </w:r>
      <w:r>
        <w:t xml:space="preserve">function </w:t>
      </w:r>
      <w:r>
        <w:t xml:space="preserve">to </w:t>
      </w:r>
      <w:r>
        <w:rPr>
          <w:highlight w:val="red"/>
        </w:rPr>
        <w:t xml:space="preserve">behave </w:t>
      </w:r>
      <w:r>
        <w:rPr>
          <w:highlight w:val="red"/>
        </w:rPr>
        <w:t xml:space="preserve">differently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 </w:t>
      </w:r>
      <w:r>
        <w:t xml:space="preserve">that </w:t>
      </w:r>
      <w:r>
        <w:t xml:space="preserve">is </w:t>
      </w:r>
      <w:r>
        <w:rPr>
          <w:highlight w:val="red"/>
        </w:rPr>
        <w:t xml:space="preserve">calling </w:t>
      </w:r>
      <w:r>
        <w:rPr>
          <w:highlight w:val="red"/>
        </w:rPr>
        <w:t xml:space="preserve">it. </w:t>
      </w:r>
      <w:r>
        <w:rPr>
          <w:highlight w:val="red"/>
        </w:rPr>
        <w:t xml:space="preserve">Achieved </w:t>
      </w:r>
      <w:r>
        <w:rPr>
          <w:highlight w:val="red"/>
        </w:rPr>
        <w:t xml:space="preserve">through </w:t>
      </w:r>
      <w:r>
        <w:t xml:space="preserve">virtual </w:t>
      </w:r>
      <w:r>
        <w:rPr>
          <w:highlight w:val="red"/>
        </w:rPr>
        <w:t xml:space="preserve">functions. </w:t>
      </w:r>
      <w:r>
        <w:t xml:space="preserve">Example: </w:t>
      </w:r>
      <w:r>
        <w:t xml:space="preserve">class </w:t>
      </w:r>
      <w:r>
        <w:t xml:space="preserve">Animal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t xml:space="preserve">makeSound() </w:t>
      </w:r>
      <w:r>
        <w:t xml:space="preserve">const </w:t>
      </w:r>
      <w:r>
        <w:t xml:space="preserve">{ </w:t>
      </w:r>
      <w:r>
        <w:t xml:space="preserve">std::cout </w:t>
      </w:r>
      <w:r>
        <w:t xml:space="preserve">&lt;&lt; </w:t>
      </w:r>
      <w:r>
        <w:t xml:space="preserve">"Some </w:t>
      </w:r>
      <w:r>
        <w:t xml:space="preserve">generic </w:t>
      </w:r>
      <w:r>
        <w:t xml:space="preserve">animal </w:t>
      </w:r>
      <w:r>
        <w:t xml:space="preserve">sound"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Dog </w:t>
      </w:r>
      <w:r>
        <w:t xml:space="preserve">: </w:t>
      </w:r>
      <w:r>
        <w:t xml:space="preserve">public </w:t>
      </w:r>
      <w:r>
        <w:t xml:space="preserve">Animal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makeSound() </w:t>
      </w:r>
      <w:r>
        <w:t xml:space="preserve">const </w:t>
      </w:r>
      <w:r>
        <w:t xml:space="preserve">override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red"/>
        </w:rPr>
        <w:t xml:space="preserve">"Woof"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rPr>
          <w:highlight w:val="red"/>
        </w:rPr>
        <w:t xml:space="preserve">Cat </w:t>
      </w:r>
      <w:r>
        <w:t xml:space="preserve">: </w:t>
      </w:r>
      <w:r>
        <w:t xml:space="preserve">public </w:t>
      </w:r>
      <w:r>
        <w:t xml:space="preserve">Animal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makeSound() </w:t>
      </w:r>
      <w:r>
        <w:t xml:space="preserve">const </w:t>
      </w:r>
      <w:r>
        <w:t xml:space="preserve">override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red"/>
        </w:rPr>
        <w:t xml:space="preserve">"Meow"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void </w:t>
      </w:r>
      <w:r>
        <w:rPr>
          <w:highlight w:val="red"/>
        </w:rPr>
        <w:t xml:space="preserve">describeSound(const </w:t>
      </w:r>
      <w:r>
        <w:rPr>
          <w:highlight w:val="red"/>
        </w:rPr>
        <w:t xml:space="preserve">Animal&amp; </w:t>
      </w:r>
      <w:r>
        <w:rPr>
          <w:highlight w:val="red"/>
        </w:rPr>
        <w:t xml:space="preserve">animal) </w:t>
      </w:r>
      <w:r>
        <w:t xml:space="preserve">{ </w:t>
      </w:r>
      <w:r>
        <w:rPr>
          <w:highlight w:val="red"/>
        </w:rPr>
        <w:t xml:space="preserve">animal.makeSound(); </w:t>
      </w:r>
      <w:r>
        <w:t xml:space="preserve">// </w:t>
      </w:r>
      <w:r>
        <w:rPr>
          <w:highlight w:val="red"/>
        </w:rPr>
        <w:t xml:space="preserve">Calls </w:t>
      </w:r>
      <w:r>
        <w:t xml:space="preserve">the </w:t>
      </w:r>
      <w:r>
        <w:rPr>
          <w:highlight w:val="red"/>
        </w:rPr>
        <w:t xml:space="preserve">appropriate </w:t>
      </w:r>
      <w:r>
        <w:rPr>
          <w:highlight w:val="red"/>
        </w:rPr>
        <w:t xml:space="preserve">makeSound </w:t>
      </w:r>
      <w:r>
        <w:t xml:space="preserve">function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 </w:t>
      </w:r>
      <w:r>
        <w:t xml:space="preserve">type </w:t>
      </w:r>
      <w:r>
        <w:t xml:space="preserve">} </w:t>
      </w:r>
      <w:r>
        <w:t xml:space="preserve">Animal </w:t>
      </w:r>
      <w:r>
        <w:rPr>
          <w:highlight w:val="red"/>
        </w:rPr>
        <w:t xml:space="preserve">a; </w:t>
      </w:r>
      <w:r>
        <w:t xml:space="preserve">Dog </w:t>
      </w:r>
      <w:r>
        <w:rPr>
          <w:highlight w:val="red"/>
        </w:rPr>
        <w:t xml:space="preserve">d; </w:t>
      </w:r>
      <w:r>
        <w:rPr>
          <w:highlight w:val="red"/>
        </w:rPr>
        <w:t xml:space="preserve">Cat </w:t>
      </w:r>
      <w:r>
        <w:rPr>
          <w:highlight w:val="red"/>
        </w:rPr>
        <w:t xml:space="preserve">c; </w:t>
      </w:r>
      <w:r>
        <w:rPr>
          <w:highlight w:val="red"/>
        </w:rPr>
        <w:t xml:space="preserve">describeSound(a); </w:t>
      </w:r>
      <w:r>
        <w:t xml:space="preserve">// </w:t>
      </w:r>
      <w:r>
        <w:t xml:space="preserve">Outputs </w:t>
      </w:r>
      <w:r>
        <w:t xml:space="preserve">"Some </w:t>
      </w:r>
      <w:r>
        <w:t xml:space="preserve">generic </w:t>
      </w:r>
      <w:r>
        <w:t xml:space="preserve">animal </w:t>
      </w:r>
      <w:r>
        <w:t xml:space="preserve">sound" </w:t>
      </w:r>
      <w:r>
        <w:rPr>
          <w:highlight w:val="red"/>
        </w:rPr>
        <w:t xml:space="preserve">describeSound(d); </w:t>
      </w:r>
      <w:r>
        <w:t xml:space="preserve">// </w:t>
      </w:r>
      <w:r>
        <w:t xml:space="preserve">Outputs </w:t>
      </w:r>
      <w:r>
        <w:rPr>
          <w:highlight w:val="red"/>
        </w:rPr>
        <w:t xml:space="preserve">"Woof" </w:t>
      </w:r>
      <w:r>
        <w:rPr>
          <w:highlight w:val="red"/>
        </w:rPr>
        <w:t xml:space="preserve">describeSound(c); </w:t>
      </w:r>
      <w:r>
        <w:t xml:space="preserve">// </w:t>
      </w:r>
      <w:r>
        <w:t xml:space="preserve">Outputs </w:t>
      </w:r>
      <w:r>
        <w:rPr>
          <w:highlight w:val="red"/>
        </w:rPr>
        <w:t xml:space="preserve">"Meow" </w:t>
      </w:r>
    </w:p>
    <w:p>
      <w:r>
        <w:t xml:space="preserve">1. </w:t>
      </w:r>
      <w:r>
        <w:t xml:space="preserve">Difference </w:t>
      </w:r>
      <w:r>
        <w:t xml:space="preserve">between </w:t>
      </w:r>
      <w:r>
        <w:t xml:space="preserve">== </w:t>
      </w:r>
      <w:r>
        <w:t xml:space="preserve">and </w:t>
      </w:r>
      <w:r>
        <w:t xml:space="preserve">.equals() </w:t>
      </w:r>
      <w:r>
        <w:t xml:space="preserve">in </w:t>
      </w:r>
      <w:r>
        <w:t xml:space="preserve">C++ </w:t>
      </w:r>
      <w:r>
        <w:t xml:space="preserve">In </w:t>
      </w:r>
      <w:r>
        <w:t xml:space="preserve">C++, </w:t>
      </w:r>
      <w:r>
        <w:t xml:space="preserve">== </w:t>
      </w:r>
      <w:r>
        <w:t xml:space="preserve">is </w:t>
      </w:r>
      <w:r>
        <w:t xml:space="preserve">an </w:t>
      </w:r>
      <w:r>
        <w:t xml:space="preserve">operator </w:t>
      </w:r>
      <w:r>
        <w:t xml:space="preserve">used </w:t>
      </w:r>
      <w:r>
        <w:t xml:space="preserve">to </w:t>
      </w:r>
      <w:r>
        <w:t xml:space="preserve">compare </w:t>
      </w:r>
      <w:r>
        <w:t xml:space="preserve">the </w:t>
      </w:r>
      <w:r>
        <w:rPr>
          <w:highlight w:val="yellow"/>
        </w:rPr>
        <w:t xml:space="preserve">values </w:t>
      </w:r>
      <w:r>
        <w:t xml:space="preserve">of </w:t>
      </w:r>
      <w:r>
        <w:rPr>
          <w:highlight w:val="yellow"/>
        </w:rPr>
        <w:t xml:space="preserve">two </w:t>
      </w:r>
      <w:r>
        <w:t xml:space="preserve">variables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objects </w:t>
      </w:r>
      <w:r>
        <w:t xml:space="preserve">to </w:t>
      </w:r>
      <w:r>
        <w:rPr>
          <w:highlight w:val="yellow"/>
        </w:rPr>
        <w:t xml:space="preserve">determine </w:t>
      </w:r>
      <w:r>
        <w:t xml:space="preserve">if </w:t>
      </w:r>
      <w:r>
        <w:rPr>
          <w:highlight w:val="yellow"/>
        </w:rPr>
        <w:t xml:space="preserve">they </w:t>
      </w:r>
      <w:r>
        <w:t xml:space="preserve">are </w:t>
      </w:r>
      <w:r>
        <w:rPr>
          <w:highlight w:val="yellow"/>
        </w:rPr>
        <w:t xml:space="preserve">equal. </w:t>
      </w:r>
      <w:r>
        <w:t xml:space="preserve">The </w:t>
      </w:r>
      <w:r>
        <w:rPr>
          <w:highlight w:val="yellow"/>
        </w:rPr>
        <w:t xml:space="preserve">behavior </w:t>
      </w:r>
      <w:r>
        <w:t xml:space="preserve">of </w:t>
      </w:r>
      <w:r>
        <w:t xml:space="preserve">== </w:t>
      </w:r>
      <w:r>
        <w:t xml:space="preserve">can </w:t>
      </w:r>
      <w:r>
        <w:t xml:space="preserve">be </w:t>
      </w:r>
      <w:r>
        <w:t xml:space="preserve">overloaded </w:t>
      </w:r>
      <w:r>
        <w:t xml:space="preserve">for </w:t>
      </w:r>
      <w:r>
        <w:rPr>
          <w:highlight w:val="yellow"/>
        </w:rPr>
        <w:t xml:space="preserve">user-defined </w:t>
      </w:r>
      <w:r>
        <w:t xml:space="preserve">types </w:t>
      </w:r>
      <w:r>
        <w:rPr>
          <w:highlight w:val="yellow"/>
        </w:rPr>
        <w:t xml:space="preserve">(like </w:t>
      </w:r>
      <w:r>
        <w:rPr>
          <w:highlight w:val="yellow"/>
        </w:rPr>
        <w:t xml:space="preserve">classes) </w:t>
      </w:r>
      <w:r>
        <w:t xml:space="preserve">to </w:t>
      </w:r>
      <w:r>
        <w:rPr>
          <w:highlight w:val="yellow"/>
        </w:rPr>
        <w:t xml:space="preserve">customize </w:t>
      </w:r>
      <w:r>
        <w:rPr>
          <w:highlight w:val="yellow"/>
        </w:rPr>
        <w:t xml:space="preserve">what </w:t>
      </w:r>
      <w:r>
        <w:rPr>
          <w:highlight w:val="yellow"/>
        </w:rPr>
        <w:t xml:space="preserve">"equality" </w:t>
      </w:r>
      <w:r>
        <w:rPr>
          <w:highlight w:val="yellow"/>
        </w:rPr>
        <w:t xml:space="preserve">means </w:t>
      </w:r>
      <w:r>
        <w:t xml:space="preserve">for </w:t>
      </w:r>
      <w:r>
        <w:rPr>
          <w:highlight w:val="yellow"/>
        </w:rPr>
        <w:t xml:space="preserve">those </w:t>
      </w:r>
      <w:r>
        <w:rPr>
          <w:highlight w:val="yellow"/>
        </w:rPr>
        <w:t xml:space="preserve">types. </w:t>
      </w:r>
      <w:r>
        <w:t xml:space="preserve">.equals() </w:t>
      </w:r>
      <w:r>
        <w:t xml:space="preserve">is </w:t>
      </w:r>
      <w:r>
        <w:t xml:space="preserve">not </w:t>
      </w:r>
      <w:r>
        <w:t xml:space="preserve">a </w:t>
      </w:r>
      <w:r>
        <w:t xml:space="preserve">standard </w:t>
      </w:r>
      <w:r>
        <w:t xml:space="preserve">method </w:t>
      </w:r>
      <w:r>
        <w:t xml:space="preserve">in </w:t>
      </w:r>
      <w:r>
        <w:rPr>
          <w:highlight w:val="yellow"/>
        </w:rPr>
        <w:t xml:space="preserve">C++. </w:t>
      </w:r>
      <w:r>
        <w:t xml:space="preserve">This </w:t>
      </w:r>
      <w:r>
        <w:rPr>
          <w:highlight w:val="yellow"/>
        </w:rPr>
        <w:t xml:space="preserve">concept </w:t>
      </w:r>
      <w:r>
        <w:t xml:space="preserve">is </w:t>
      </w:r>
      <w:r>
        <w:rPr>
          <w:highlight w:val="yellow"/>
        </w:rPr>
        <w:t xml:space="preserve">often </w:t>
      </w:r>
      <w:r>
        <w:rPr>
          <w:highlight w:val="yellow"/>
        </w:rPr>
        <w:t xml:space="preserve">seen </w:t>
      </w:r>
      <w:r>
        <w:t xml:space="preserve">in </w:t>
      </w:r>
      <w:r>
        <w:rPr>
          <w:highlight w:val="yellow"/>
        </w:rPr>
        <w:t xml:space="preserve">languages </w:t>
      </w:r>
      <w:r>
        <w:rPr>
          <w:highlight w:val="yellow"/>
        </w:rPr>
        <w:t xml:space="preserve">like </w:t>
      </w:r>
      <w:r>
        <w:t xml:space="preserve">Java, </w:t>
      </w:r>
      <w:r>
        <w:t xml:space="preserve">where </w:t>
      </w:r>
      <w:r>
        <w:t xml:space="preserve">.equals() </w:t>
      </w:r>
      <w:r>
        <w:t xml:space="preserve">is </w:t>
      </w:r>
      <w:r>
        <w:t xml:space="preserve">a </w:t>
      </w:r>
      <w:r>
        <w:t xml:space="preserve">method </w:t>
      </w:r>
      <w:r>
        <w:t xml:space="preserve">that </w:t>
      </w:r>
      <w:r>
        <w:rPr>
          <w:highlight w:val="yellow"/>
        </w:rPr>
        <w:t xml:space="preserve">compares </w:t>
      </w:r>
      <w:r>
        <w:t xml:space="preserve">the </w:t>
      </w:r>
      <w:r>
        <w:rPr>
          <w:highlight w:val="yellow"/>
        </w:rPr>
        <w:t xml:space="preserve">contents </w:t>
      </w:r>
      <w:r>
        <w:t xml:space="preserve">of </w:t>
      </w:r>
      <w:r>
        <w:rPr>
          <w:highlight w:val="yellow"/>
        </w:rPr>
        <w:t xml:space="preserve">objects </w:t>
      </w:r>
      <w:r>
        <w:t xml:space="preserve">for </w:t>
      </w:r>
      <w:r>
        <w:rPr>
          <w:highlight w:val="yellow"/>
        </w:rPr>
        <w:t xml:space="preserve">equality. </w:t>
      </w:r>
      <w:r>
        <w:t xml:space="preserve">In </w:t>
      </w:r>
      <w:r>
        <w:t xml:space="preserve">C++, </w:t>
      </w:r>
      <w:r>
        <w:t xml:space="preserve">the </w:t>
      </w:r>
      <w:r>
        <w:rPr>
          <w:highlight w:val="yellow"/>
        </w:rPr>
        <w:t xml:space="preserve">equivalent </w:t>
      </w:r>
      <w:r>
        <w:rPr>
          <w:highlight w:val="yellow"/>
        </w:rPr>
        <w:t xml:space="preserve">would </w:t>
      </w:r>
      <w:r>
        <w:t xml:space="preserve">be </w:t>
      </w:r>
      <w:r>
        <w:t xml:space="preserve">a </w:t>
      </w:r>
      <w:r>
        <w:t xml:space="preserve">member </w:t>
      </w:r>
      <w:r>
        <w:t xml:space="preserve">function </w:t>
      </w:r>
      <w:r>
        <w:rPr>
          <w:highlight w:val="yellow"/>
        </w:rPr>
        <w:t xml:space="preserve">or </w:t>
      </w:r>
      <w:r>
        <w:t xml:space="preserve">a </w:t>
      </w:r>
      <w:r>
        <w:rPr>
          <w:highlight w:val="yellow"/>
        </w:rPr>
        <w:t xml:space="preserve">free </w:t>
      </w:r>
      <w:r>
        <w:t xml:space="preserve">function </w:t>
      </w:r>
      <w:r>
        <w:rPr>
          <w:highlight w:val="yellow"/>
        </w:rPr>
        <w:t xml:space="preserve">designed </w:t>
      </w:r>
      <w:r>
        <w:t xml:space="preserve">to </w:t>
      </w:r>
      <w:r>
        <w:t xml:space="preserve">compare </w:t>
      </w:r>
      <w:r>
        <w:rPr>
          <w:highlight w:val="yellow"/>
        </w:rPr>
        <w:t xml:space="preserve">two </w:t>
      </w:r>
      <w:r>
        <w:rPr>
          <w:highlight w:val="yellow"/>
        </w:rPr>
        <w:t xml:space="preserve">objects </w:t>
      </w:r>
      <w:r>
        <w:t xml:space="preserve">of </w:t>
      </w:r>
      <w:r>
        <w:t xml:space="preserve">a </w:t>
      </w:r>
      <w:r>
        <w:t xml:space="preserve">class. </w:t>
      </w:r>
      <w:r>
        <w:t xml:space="preserve">Example: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int </w:t>
      </w:r>
      <w:r>
        <w:t xml:space="preserve">value; </w:t>
      </w:r>
      <w:r>
        <w:t xml:space="preserve">bool </w:t>
      </w:r>
      <w:r>
        <w:t xml:space="preserve">operator==(const </w:t>
      </w:r>
      <w:r>
        <w:t xml:space="preserve">MyClass&amp; </w:t>
      </w:r>
      <w:r>
        <w:t xml:space="preserve">other) </w:t>
      </w:r>
      <w:r>
        <w:t xml:space="preserve">const </w:t>
      </w:r>
      <w:r>
        <w:t xml:space="preserve">{ </w:t>
      </w:r>
      <w:r>
        <w:t xml:space="preserve">return </w:t>
      </w:r>
      <w:r>
        <w:t xml:space="preserve">value </w:t>
      </w:r>
      <w:r>
        <w:t xml:space="preserve">== </w:t>
      </w:r>
      <w:r>
        <w:t xml:space="preserve">other.value; </w:t>
      </w:r>
      <w:r>
        <w:t xml:space="preserve">} </w:t>
      </w:r>
      <w:r>
        <w:t xml:space="preserve">}; </w:t>
      </w:r>
      <w:r>
        <w:t xml:space="preserve">MyClass </w:t>
      </w:r>
      <w:r>
        <w:rPr>
          <w:highlight w:val="yellow"/>
        </w:rPr>
        <w:t xml:space="preserve">a{10}, </w:t>
      </w:r>
      <w:r>
        <w:rPr>
          <w:highlight w:val="yellow"/>
        </w:rPr>
        <w:t xml:space="preserve">b{10}; </w:t>
      </w:r>
      <w:r>
        <w:t xml:space="preserve">if </w:t>
      </w:r>
      <w:r>
        <w:t xml:space="preserve">(a </w:t>
      </w:r>
      <w:r>
        <w:t xml:space="preserve">== </w:t>
      </w:r>
      <w:r>
        <w:t xml:space="preserve">b) </w:t>
      </w:r>
      <w:r>
        <w:t xml:space="preserve">{ </w:t>
      </w:r>
      <w:r>
        <w:t xml:space="preserve">// </w:t>
      </w:r>
      <w:r>
        <w:t xml:space="preserve">This </w:t>
      </w:r>
      <w:r>
        <w:t xml:space="preserve">will </w:t>
      </w:r>
      <w:r>
        <w:t xml:space="preserve">be </w:t>
      </w:r>
      <w:r>
        <w:t xml:space="preserve">true </w:t>
      </w:r>
      <w:r>
        <w:t xml:space="preserve">because </w:t>
      </w:r>
      <w:r>
        <w:t xml:space="preserve">the </w:t>
      </w:r>
      <w:r>
        <w:rPr>
          <w:highlight w:val="yellow"/>
        </w:rPr>
        <w:t xml:space="preserve">operator== </w:t>
      </w:r>
      <w:r>
        <w:t xml:space="preserve">is </w:t>
      </w:r>
      <w:r>
        <w:t xml:space="preserve">overloaded </w:t>
      </w:r>
      <w:r>
        <w:t xml:space="preserve">} </w:t>
      </w:r>
      <w:r>
        <w:t xml:space="preserve">2. </w:t>
      </w:r>
      <w:r>
        <w:t xml:space="preserve">Memory </w:t>
      </w:r>
      <w:r>
        <w:t xml:space="preserve">Management </w:t>
      </w:r>
      <w:r>
        <w:t xml:space="preserve">in </w:t>
      </w:r>
      <w:r>
        <w:t xml:space="preserve">C++ </w:t>
      </w:r>
      <w:r>
        <w:t xml:space="preserve">C++ </w:t>
      </w:r>
      <w:r>
        <w:t xml:space="preserve">handles </w:t>
      </w:r>
      <w:r>
        <w:t xml:space="preserve">memory </w:t>
      </w:r>
      <w:r>
        <w:t xml:space="preserve">management </w:t>
      </w:r>
      <w:r>
        <w:t xml:space="preserve">using </w:t>
      </w:r>
      <w:r>
        <w:t xml:space="preserve">manual </w:t>
      </w:r>
      <w:r>
        <w:t xml:space="preserve">allocation </w:t>
      </w:r>
      <w:r>
        <w:t xml:space="preserve">and </w:t>
      </w:r>
      <w:r>
        <w:t xml:space="preserve">deallocation </w:t>
      </w:r>
      <w:r>
        <w:t xml:space="preserve">of </w:t>
      </w:r>
      <w:r>
        <w:rPr>
          <w:highlight w:val="yellow"/>
        </w:rPr>
        <w:t xml:space="preserve">memory. </w:t>
      </w:r>
      <w:r>
        <w:t xml:space="preserve">The </w:t>
      </w:r>
      <w:r>
        <w:rPr>
          <w:highlight w:val="yellow"/>
        </w:rPr>
        <w:t xml:space="preserve">primary </w:t>
      </w:r>
      <w:r>
        <w:rPr>
          <w:highlight w:val="yellow"/>
        </w:rPr>
        <w:t xml:space="preserve">tools </w:t>
      </w:r>
      <w:r>
        <w:t xml:space="preserve">for </w:t>
      </w:r>
      <w:r>
        <w:t xml:space="preserve">this </w:t>
      </w:r>
      <w:r>
        <w:t xml:space="preserve">are </w:t>
      </w:r>
      <w:r>
        <w:t xml:space="preserve">pointers, </w:t>
      </w:r>
      <w:r>
        <w:t xml:space="preserve">and </w:t>
      </w:r>
      <w:r>
        <w:t xml:space="preserve">the </w:t>
      </w:r>
      <w:r>
        <w:t xml:space="preserve">new </w:t>
      </w:r>
      <w:r>
        <w:t xml:space="preserve">and </w:t>
      </w:r>
      <w:r>
        <w:t xml:space="preserve">delete </w:t>
      </w:r>
      <w:r>
        <w:t xml:space="preserve">operators. </w:t>
      </w:r>
      <w:r>
        <w:t xml:space="preserve">Pointers: </w:t>
      </w:r>
      <w:r>
        <w:t xml:space="preserve">Variables </w:t>
      </w:r>
      <w:r>
        <w:t xml:space="preserve">that </w:t>
      </w:r>
      <w:r>
        <w:t xml:space="preserve">hold </w:t>
      </w:r>
      <w:r>
        <w:t xml:space="preserve">the </w:t>
      </w:r>
      <w:r>
        <w:t xml:space="preserve">memory </w:t>
      </w:r>
      <w:r>
        <w:t xml:space="preserve">address </w:t>
      </w:r>
      <w:r>
        <w:t xml:space="preserve">of </w:t>
      </w:r>
      <w:r>
        <w:t xml:space="preserve">another </w:t>
      </w:r>
      <w:r>
        <w:t xml:space="preserve">variable. </w:t>
      </w:r>
      <w:r>
        <w:t xml:space="preserve">They </w:t>
      </w:r>
      <w:r>
        <w:rPr>
          <w:highlight w:val="yellow"/>
        </w:rPr>
        <w:t xml:space="preserve">allow </w:t>
      </w:r>
      <w:r>
        <w:rPr>
          <w:highlight w:val="yellow"/>
        </w:rPr>
        <w:t xml:space="preserve">direct </w:t>
      </w:r>
      <w:r>
        <w:rPr>
          <w:highlight w:val="yellow"/>
        </w:rPr>
        <w:t xml:space="preserve">manipulation </w:t>
      </w:r>
      <w:r>
        <w:t xml:space="preserve">of </w:t>
      </w:r>
      <w:r>
        <w:t xml:space="preserve">memory </w:t>
      </w:r>
      <w:r>
        <w:t xml:space="preserve">and </w:t>
      </w:r>
      <w:r>
        <w:t xml:space="preserve">are </w:t>
      </w:r>
      <w:r>
        <w:t xml:space="preserve">essential </w:t>
      </w:r>
      <w:r>
        <w:t xml:space="preserve">for </w:t>
      </w:r>
      <w:r>
        <w:t xml:space="preserve">dynamic </w:t>
      </w:r>
      <w:r>
        <w:t xml:space="preserve">memory </w:t>
      </w:r>
      <w:r>
        <w:rPr>
          <w:highlight w:val="yellow"/>
        </w:rPr>
        <w:t xml:space="preserve">allocation. </w:t>
      </w:r>
      <w:r>
        <w:t xml:space="preserve">new </w:t>
      </w:r>
      <w:r>
        <w:rPr>
          <w:highlight w:val="yellow"/>
        </w:rPr>
        <w:t xml:space="preserve">Operator: </w:t>
      </w:r>
      <w:r>
        <w:t xml:space="preserve">Allocates </w:t>
      </w:r>
      <w:r>
        <w:t xml:space="preserve">memory </w:t>
      </w:r>
      <w:r>
        <w:t xml:space="preserve">on </w:t>
      </w:r>
      <w:r>
        <w:t xml:space="preserve">the </w:t>
      </w:r>
      <w:r>
        <w:t xml:space="preserve">heap </w:t>
      </w:r>
      <w:r>
        <w:t xml:space="preserve">for </w:t>
      </w:r>
      <w:r>
        <w:t xml:space="preserve">a </w:t>
      </w:r>
      <w:r>
        <w:t xml:space="preserve">variable </w:t>
      </w:r>
      <w:r>
        <w:rPr>
          <w:highlight w:val="yellow"/>
        </w:rPr>
        <w:t xml:space="preserve">or </w:t>
      </w:r>
      <w:r>
        <w:t xml:space="preserve">an </w:t>
      </w:r>
      <w:r>
        <w:t xml:space="preserve">array </w:t>
      </w:r>
      <w:r>
        <w:t xml:space="preserve">and </w:t>
      </w:r>
      <w:r>
        <w:t xml:space="preserve">returns </w:t>
      </w:r>
      <w:r>
        <w:t xml:space="preserve">a </w:t>
      </w:r>
      <w:r>
        <w:t xml:space="preserve">pointer </w:t>
      </w:r>
      <w:r>
        <w:t xml:space="preserve">to </w:t>
      </w:r>
      <w:r>
        <w:t xml:space="preserve">the </w:t>
      </w:r>
      <w:r>
        <w:t xml:space="preserve">allocated </w:t>
      </w:r>
      <w:r>
        <w:rPr>
          <w:highlight w:val="yellow"/>
        </w:rPr>
        <w:t xml:space="preserve">memory. </w:t>
      </w:r>
      <w:r>
        <w:t xml:space="preserve">delete </w:t>
      </w:r>
      <w:r>
        <w:rPr>
          <w:highlight w:val="yellow"/>
        </w:rPr>
        <w:t xml:space="preserve">Operator: </w:t>
      </w:r>
      <w:r>
        <w:rPr>
          <w:highlight w:val="yellow"/>
        </w:rPr>
        <w:t xml:space="preserve">Deallocates </w:t>
      </w:r>
      <w:r>
        <w:t xml:space="preserve">memory </w:t>
      </w:r>
      <w:r>
        <w:t xml:space="preserve">that </w:t>
      </w:r>
      <w:r>
        <w:rPr>
          <w:highlight w:val="yellow"/>
        </w:rPr>
        <w:t xml:space="preserve">was </w:t>
      </w:r>
      <w:r>
        <w:rPr>
          <w:highlight w:val="yellow"/>
        </w:rPr>
        <w:t xml:space="preserve">previously </w:t>
      </w:r>
      <w:r>
        <w:t xml:space="preserve">allocated </w:t>
      </w:r>
      <w:r>
        <w:t xml:space="preserve">with </w:t>
      </w:r>
      <w:r>
        <w:t xml:space="preserve">new, </w:t>
      </w:r>
      <w:r>
        <w:rPr>
          <w:highlight w:val="yellow"/>
        </w:rPr>
        <w:t xml:space="preserve">freeing </w:t>
      </w:r>
      <w:r>
        <w:t xml:space="preserve">the </w:t>
      </w:r>
      <w:r>
        <w:t xml:space="preserve">memory </w:t>
      </w:r>
      <w:r>
        <w:rPr>
          <w:highlight w:val="yellow"/>
        </w:rPr>
        <w:t xml:space="preserve">so </w:t>
      </w:r>
      <w:r>
        <w:rPr>
          <w:highlight w:val="yellow"/>
        </w:rPr>
        <w:t xml:space="preserve">it </w:t>
      </w:r>
      <w:r>
        <w:t xml:space="preserve">can </w:t>
      </w:r>
      <w:r>
        <w:t xml:space="preserve">be </w:t>
      </w:r>
      <w:r>
        <w:rPr>
          <w:highlight w:val="yellow"/>
        </w:rPr>
        <w:t xml:space="preserve">reused. </w:t>
      </w:r>
      <w:r>
        <w:t xml:space="preserve">Example: </w:t>
      </w:r>
      <w:r>
        <w:t xml:space="preserve">int* </w:t>
      </w:r>
      <w:r>
        <w:t xml:space="preserve">ptr </w:t>
      </w:r>
      <w:r>
        <w:t xml:space="preserve">= </w:t>
      </w:r>
      <w:r>
        <w:t xml:space="preserve">new </w:t>
      </w:r>
      <w:r>
        <w:t xml:space="preserve">int; </w:t>
      </w:r>
      <w:r>
        <w:t xml:space="preserve">// </w:t>
      </w:r>
      <w:r>
        <w:t xml:space="preserve">Allocate </w:t>
      </w:r>
      <w:r>
        <w:t xml:space="preserve">an </w:t>
      </w:r>
      <w:r>
        <w:rPr>
          <w:highlight w:val="yellow"/>
        </w:rPr>
        <w:t xml:space="preserve">integer </w:t>
      </w:r>
      <w:r>
        <w:t xml:space="preserve">on </w:t>
      </w:r>
      <w:r>
        <w:t xml:space="preserve">the </w:t>
      </w:r>
      <w:r>
        <w:t xml:space="preserve">heap </w:t>
      </w:r>
      <w:r>
        <w:t xml:space="preserve">*ptr </w:t>
      </w:r>
      <w:r>
        <w:t xml:space="preserve">= </w:t>
      </w:r>
      <w:r>
        <w:t xml:space="preserve">5; </w:t>
      </w:r>
      <w:r>
        <w:t xml:space="preserve">// </w:t>
      </w:r>
      <w:r>
        <w:rPr>
          <w:highlight w:val="yellow"/>
        </w:rPr>
        <w:t xml:space="preserve">Use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delete </w:t>
      </w:r>
      <w:r>
        <w:t xml:space="preserve">ptr; </w:t>
      </w:r>
      <w:r>
        <w:t xml:space="preserve">// </w:t>
      </w:r>
      <w:r>
        <w:t xml:space="preserve">Free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int* </w:t>
      </w:r>
      <w:r>
        <w:t xml:space="preserve">arr </w:t>
      </w:r>
      <w:r>
        <w:t xml:space="preserve">= </w:t>
      </w:r>
      <w:r>
        <w:t xml:space="preserve">new </w:t>
      </w:r>
      <w:r>
        <w:t xml:space="preserve">int[10]; </w:t>
      </w:r>
      <w:r>
        <w:t xml:space="preserve">// </w:t>
      </w:r>
      <w:r>
        <w:t xml:space="preserve">Allocate </w:t>
      </w:r>
      <w:r>
        <w:t xml:space="preserve">an </w:t>
      </w:r>
      <w:r>
        <w:t xml:space="preserve">array </w:t>
      </w:r>
      <w:r>
        <w:t xml:space="preserve">of </w:t>
      </w:r>
      <w:r>
        <w:t xml:space="preserve">10 </w:t>
      </w:r>
      <w:r>
        <w:rPr>
          <w:highlight w:val="yellow"/>
        </w:rPr>
        <w:t xml:space="preserve">integers </w:t>
      </w:r>
      <w:r>
        <w:t xml:space="preserve">delete[] </w:t>
      </w:r>
      <w:r>
        <w:t xml:space="preserve">arr; </w:t>
      </w:r>
      <w:r>
        <w:t xml:space="preserve">// </w:t>
      </w:r>
      <w:r>
        <w:t xml:space="preserve">Free </w:t>
      </w:r>
      <w:r>
        <w:t xml:space="preserve">the </w:t>
      </w:r>
      <w:r>
        <w:t xml:space="preserve">allocated </w:t>
      </w:r>
      <w:r>
        <w:t xml:space="preserve">array </w:t>
      </w:r>
      <w:r>
        <w:t xml:space="preserve">memory </w:t>
      </w:r>
      <w:r>
        <w:t xml:space="preserve">3. </w:t>
      </w:r>
      <w:r>
        <w:t xml:space="preserve">Purpose </w:t>
      </w:r>
      <w:r>
        <w:t xml:space="preserve">of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specifies </w:t>
      </w:r>
      <w:r>
        <w:t xml:space="preserve">that </w:t>
      </w:r>
      <w:r>
        <w:t xml:space="preserve">a </w:t>
      </w:r>
      <w:r>
        <w:t xml:space="preserve">variable's </w:t>
      </w:r>
      <w:r>
        <w:t xml:space="preserve">value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after </w:t>
      </w:r>
      <w:r>
        <w:t xml:space="preserve">initialization. </w:t>
      </w:r>
      <w:r>
        <w:t xml:space="preserve">It </w:t>
      </w:r>
      <w:r>
        <w:t xml:space="preserve">can </w:t>
      </w:r>
      <w:r>
        <w:t xml:space="preserve">be </w:t>
      </w:r>
      <w:r>
        <w:t xml:space="preserve">used </w:t>
      </w:r>
      <w:r>
        <w:t xml:space="preserve">in </w:t>
      </w:r>
      <w:r>
        <w:t xml:space="preserve">various </w:t>
      </w:r>
      <w:r>
        <w:t xml:space="preserve">contexts, </w:t>
      </w:r>
      <w:r>
        <w:t xml:space="preserve">such </w:t>
      </w:r>
      <w:r>
        <w:t xml:space="preserve">as </w:t>
      </w:r>
      <w:r>
        <w:t xml:space="preserve">with </w:t>
      </w:r>
      <w:r>
        <w:t xml:space="preserve">variables, </w:t>
      </w:r>
      <w:r>
        <w:t xml:space="preserve">pointers, </w:t>
      </w:r>
      <w:r>
        <w:t xml:space="preserve">member </w:t>
      </w:r>
      <w:r>
        <w:t xml:space="preserve">functions, </w:t>
      </w:r>
      <w:r>
        <w:t xml:space="preserve">and </w:t>
      </w:r>
      <w:r>
        <w:t xml:space="preserve">function </w:t>
      </w:r>
      <w:r>
        <w:t xml:space="preserve">parameters. </w:t>
      </w:r>
      <w:r>
        <w:t xml:space="preserve">Example: </w:t>
      </w:r>
      <w:r>
        <w:t xml:space="preserve">const </w:t>
      </w:r>
      <w:r>
        <w:t xml:space="preserve">int </w:t>
      </w:r>
      <w:r>
        <w:t xml:space="preserve">x </w:t>
      </w:r>
      <w:r>
        <w:t xml:space="preserve">= </w:t>
      </w:r>
      <w:r>
        <w:t xml:space="preserve">10; </w:t>
      </w:r>
      <w:r>
        <w:t xml:space="preserve">// </w:t>
      </w:r>
      <w:r>
        <w:t xml:space="preserve">x </w:t>
      </w:r>
      <w:r>
        <w:t xml:space="preserve">is </w:t>
      </w:r>
      <w:r>
        <w:t xml:space="preserve">a </w:t>
      </w:r>
      <w:r>
        <w:t xml:space="preserve">constant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void </w:t>
      </w:r>
      <w:r>
        <w:t xml:space="preserve">printValue(const </w:t>
      </w:r>
      <w:r>
        <w:t xml:space="preserve">int&amp; </w:t>
      </w:r>
      <w:r>
        <w:t xml:space="preserve">value) </w:t>
      </w:r>
      <w:r>
        <w:t xml:space="preserve">{ </w:t>
      </w:r>
      <w:r>
        <w:t xml:space="preserve">// </w:t>
      </w:r>
      <w:r>
        <w:t xml:space="preserve">value </w:t>
      </w:r>
      <w:r>
        <w:t xml:space="preserve">is </w:t>
      </w:r>
      <w:r>
        <w:t xml:space="preserve">a </w:t>
      </w:r>
      <w:r>
        <w:t xml:space="preserve">reference </w:t>
      </w:r>
      <w:r>
        <w:t xml:space="preserve">to </w:t>
      </w:r>
      <w:r>
        <w:t xml:space="preserve">a </w:t>
      </w:r>
      <w:r>
        <w:t xml:space="preserve">constant </w:t>
      </w:r>
      <w:r>
        <w:t xml:space="preserve">int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within </w:t>
      </w:r>
      <w:r>
        <w:t xml:space="preserve">this </w:t>
      </w:r>
      <w:r>
        <w:t xml:space="preserve">function </w:t>
      </w:r>
      <w:r>
        <w:t xml:space="preserve">std::cout </w:t>
      </w:r>
      <w:r>
        <w:t xml:space="preserve">&lt;&lt; </w:t>
      </w:r>
      <w:r>
        <w:t xml:space="preserve">value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myFunction() </w:t>
      </w:r>
      <w:r>
        <w:t xml:space="preserve">const </w:t>
      </w:r>
      <w:r>
        <w:t xml:space="preserve">{ </w:t>
      </w:r>
      <w:r>
        <w:t xml:space="preserve">// </w:t>
      </w:r>
      <w:r>
        <w:t xml:space="preserve">This </w:t>
      </w:r>
      <w:r>
        <w:t xml:space="preserve">member </w:t>
      </w:r>
      <w:r>
        <w:t xml:space="preserve">function </w:t>
      </w:r>
      <w:r>
        <w:t xml:space="preserve">cannot </w:t>
      </w:r>
      <w:r>
        <w:t xml:space="preserve">modify </w:t>
      </w:r>
      <w:r>
        <w:t xml:space="preserve">any </w:t>
      </w:r>
      <w:r>
        <w:t xml:space="preserve">member </w:t>
      </w:r>
      <w:r>
        <w:t xml:space="preserve">variables </w:t>
      </w:r>
      <w:r>
        <w:t xml:space="preserve">of </w:t>
      </w:r>
      <w:r>
        <w:t xml:space="preserve">the </w:t>
      </w:r>
      <w:r>
        <w:t xml:space="preserve">class </w:t>
      </w:r>
      <w:r>
        <w:t xml:space="preserve">} </w:t>
      </w:r>
      <w:r>
        <w:t xml:space="preserve">}; </w:t>
      </w:r>
      <w:r>
        <w:t xml:space="preserve">4. </w:t>
      </w:r>
      <w:r>
        <w:t xml:space="preserve">Function </w:t>
      </w:r>
      <w:r>
        <w:t xml:space="preserve">Overloading </w:t>
      </w:r>
      <w:r>
        <w:rPr>
          <w:highlight w:val="yellow"/>
        </w:rPr>
        <w:t xml:space="preserve">vs. </w:t>
      </w:r>
      <w:r>
        <w:t xml:space="preserve">Function </w:t>
      </w:r>
      <w:r>
        <w:t xml:space="preserve">Overriding </w:t>
      </w:r>
      <w:r>
        <w:t xml:space="preserve">in </w:t>
      </w:r>
      <w:r>
        <w:t xml:space="preserve">C++ </w:t>
      </w:r>
      <w:r>
        <w:t xml:space="preserve">Function </w:t>
      </w:r>
      <w:r>
        <w:t xml:space="preserve">Overloading: </w:t>
      </w:r>
      <w:r>
        <w:t xml:space="preserve">Allows </w:t>
      </w:r>
      <w:r>
        <w:t xml:space="preserve">multiple </w:t>
      </w:r>
      <w:r>
        <w:t xml:space="preserve">functions </w:t>
      </w:r>
      <w:r>
        <w:t xml:space="preserve">with </w:t>
      </w:r>
      <w:r>
        <w:t xml:space="preserve">the </w:t>
      </w:r>
      <w:r>
        <w:t xml:space="preserve">same </w:t>
      </w:r>
      <w:r>
        <w:t xml:space="preserve">name </w:t>
      </w:r>
      <w:r>
        <w:t xml:space="preserve">but </w:t>
      </w:r>
      <w:r>
        <w:t xml:space="preserve">different </w:t>
      </w:r>
      <w:r>
        <w:rPr>
          <w:highlight w:val="yellow"/>
        </w:rPr>
        <w:t xml:space="preserve">parameters </w:t>
      </w:r>
      <w:r>
        <w:t xml:space="preserve">(number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types) </w:t>
      </w:r>
      <w:r>
        <w:t xml:space="preserve">within </w:t>
      </w:r>
      <w:r>
        <w:t xml:space="preserve">the </w:t>
      </w:r>
      <w:r>
        <w:t xml:space="preserve">same </w:t>
      </w:r>
      <w:r>
        <w:t xml:space="preserve">scope. </w:t>
      </w:r>
      <w:r>
        <w:t xml:space="preserve">The </w:t>
      </w:r>
      <w:r>
        <w:t xml:space="preserve">compiler </w:t>
      </w:r>
      <w:r>
        <w:rPr>
          <w:highlight w:val="yellow"/>
        </w:rPr>
        <w:t xml:space="preserve">determines </w:t>
      </w:r>
      <w:r>
        <w:rPr>
          <w:highlight w:val="yellow"/>
        </w:rPr>
        <w:t xml:space="preserve">which </w:t>
      </w:r>
      <w:r>
        <w:t xml:space="preserve">function </w:t>
      </w:r>
      <w:r>
        <w:t xml:space="preserve">to </w:t>
      </w:r>
      <w:r>
        <w:rPr>
          <w:highlight w:val="yellow"/>
        </w:rPr>
        <w:t xml:space="preserve">call </w:t>
      </w:r>
      <w:r>
        <w:t xml:space="preserve">based </w:t>
      </w:r>
      <w:r>
        <w:t xml:space="preserve">on </w:t>
      </w:r>
      <w:r>
        <w:t xml:space="preserve">the </w:t>
      </w:r>
      <w:r>
        <w:rPr>
          <w:highlight w:val="yellow"/>
        </w:rPr>
        <w:t xml:space="preserve">arguments. </w:t>
      </w:r>
      <w:r>
        <w:t xml:space="preserve">Example: </w:t>
      </w:r>
      <w:r>
        <w:t xml:space="preserve">void </w:t>
      </w:r>
      <w:r>
        <w:t xml:space="preserve">print(int </w:t>
      </w:r>
      <w:r>
        <w:t xml:space="preserve">i)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"Integer: </w:t>
      </w:r>
      <w:r>
        <w:rPr>
          <w:highlight w:val="yellow"/>
        </w:rPr>
        <w:t xml:space="preserve">" </w:t>
      </w:r>
      <w:r>
        <w:t xml:space="preserve">&lt;&lt; </w:t>
      </w:r>
      <w:r>
        <w:t xml:space="preserve">i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void </w:t>
      </w:r>
      <w:r>
        <w:t xml:space="preserve">print(double </w:t>
      </w:r>
      <w:r>
        <w:t xml:space="preserve">d)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"Double: </w:t>
      </w:r>
      <w:r>
        <w:rPr>
          <w:highlight w:val="yellow"/>
        </w:rPr>
        <w:t xml:space="preserve">" </w:t>
      </w:r>
      <w:r>
        <w:t xml:space="preserve">&lt;&lt; </w:t>
      </w:r>
      <w:r>
        <w:t xml:space="preserve">d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void </w:t>
      </w:r>
      <w:r>
        <w:rPr>
          <w:highlight w:val="yellow"/>
        </w:rPr>
        <w:t xml:space="preserve">print(const </w:t>
      </w:r>
      <w:r>
        <w:rPr>
          <w:highlight w:val="yellow"/>
        </w:rPr>
        <w:t xml:space="preserve">std::string&amp; </w:t>
      </w:r>
      <w:r>
        <w:t xml:space="preserve">s)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"String: </w:t>
      </w:r>
      <w:r>
        <w:rPr>
          <w:highlight w:val="yellow"/>
        </w:rPr>
        <w:t xml:space="preserve">" </w:t>
      </w:r>
      <w:r>
        <w:t xml:space="preserve">&lt;&lt; </w:t>
      </w:r>
      <w:r>
        <w:t xml:space="preserve">s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Function </w:t>
      </w:r>
      <w:r>
        <w:t xml:space="preserve">Overriding: </w:t>
      </w:r>
      <w:r>
        <w:rPr>
          <w:highlight w:val="yellow"/>
        </w:rPr>
        <w:t xml:space="preserve">Involves </w:t>
      </w:r>
      <w:r>
        <w:rPr>
          <w:highlight w:val="yellow"/>
        </w:rPr>
        <w:t xml:space="preserve">redefining </w:t>
      </w:r>
      <w:r>
        <w:t xml:space="preserve">a </w:t>
      </w:r>
      <w:r>
        <w:t xml:space="preserve">base </w:t>
      </w:r>
      <w:r>
        <w:rPr>
          <w:highlight w:val="yellow"/>
        </w:rPr>
        <w:t xml:space="preserve">class's </w:t>
      </w:r>
      <w:r>
        <w:t xml:space="preserve">virtual </w:t>
      </w:r>
      <w:r>
        <w:t xml:space="preserve">function </w:t>
      </w:r>
      <w:r>
        <w:t xml:space="preserve">in </w:t>
      </w:r>
      <w:r>
        <w:t xml:space="preserve">a </w:t>
      </w:r>
      <w:r>
        <w:t xml:space="preserve">derived </w:t>
      </w:r>
      <w:r>
        <w:t xml:space="preserve">class </w:t>
      </w:r>
      <w:r>
        <w:t xml:space="preserve">to </w:t>
      </w:r>
      <w:r>
        <w:t xml:space="preserve">provide </w:t>
      </w:r>
      <w:r>
        <w:t xml:space="preserve">a </w:t>
      </w:r>
      <w:r>
        <w:t xml:space="preserve">specific </w:t>
      </w:r>
      <w:r>
        <w:rPr>
          <w:highlight w:val="yellow"/>
        </w:rPr>
        <w:t xml:space="preserve">implementation. </w:t>
      </w:r>
      <w:r>
        <w:t xml:space="preserve">Example: </w:t>
      </w:r>
      <w:r>
        <w:t xml:space="preserve">class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rPr>
          <w:highlight w:val="yellow"/>
        </w:rPr>
        <w:t xml:space="preserve">show()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"Base </w:t>
      </w:r>
      <w:r>
        <w:rPr>
          <w:highlight w:val="yellow"/>
        </w:rPr>
        <w:t xml:space="preserve">show"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Derived </w:t>
      </w:r>
      <w:r>
        <w:t xml:space="preserve">: </w:t>
      </w:r>
      <w:r>
        <w:t xml:space="preserve">public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yellow"/>
        </w:rPr>
        <w:t xml:space="preserve">show() </w:t>
      </w:r>
      <w:r>
        <w:t xml:space="preserve">override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"Derived </w:t>
      </w:r>
      <w:r>
        <w:rPr>
          <w:highlight w:val="yellow"/>
        </w:rPr>
        <w:t xml:space="preserve">show"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Base* </w:t>
      </w:r>
      <w:r>
        <w:t xml:space="preserve">b </w:t>
      </w:r>
      <w:r>
        <w:t xml:space="preserve">= </w:t>
      </w:r>
      <w:r>
        <w:t xml:space="preserve">new </w:t>
      </w:r>
      <w:r>
        <w:t xml:space="preserve">Derived(); </w:t>
      </w:r>
      <w:r>
        <w:rPr>
          <w:highlight w:val="yellow"/>
        </w:rPr>
        <w:t xml:space="preserve">b-&gt;show(); </w:t>
      </w:r>
      <w:r>
        <w:t xml:space="preserve">// </w:t>
      </w:r>
      <w:r>
        <w:t xml:space="preserve">Outputs </w:t>
      </w:r>
      <w:r>
        <w:rPr>
          <w:highlight w:val="yellow"/>
        </w:rPr>
        <w:t xml:space="preserve">"Derived </w:t>
      </w:r>
      <w:r>
        <w:rPr>
          <w:highlight w:val="yellow"/>
        </w:rPr>
        <w:t xml:space="preserve">show" </w:t>
      </w:r>
      <w:r>
        <w:t xml:space="preserve">5. </w:t>
      </w:r>
      <w:r>
        <w:t xml:space="preserve">Significance </w:t>
      </w:r>
      <w:r>
        <w:t xml:space="preserve">of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is </w:t>
      </w:r>
      <w:r>
        <w:t xml:space="preserve">used </w:t>
      </w:r>
      <w:r>
        <w:t xml:space="preserve">to </w:t>
      </w:r>
      <w:r>
        <w:rPr>
          <w:highlight w:val="yellow"/>
        </w:rPr>
        <w:t xml:space="preserve">declare </w:t>
      </w:r>
      <w:r>
        <w:t xml:space="preserve">a </w:t>
      </w:r>
      <w:r>
        <w:t xml:space="preserve">function </w:t>
      </w:r>
      <w:r>
        <w:t xml:space="preserve">in </w:t>
      </w:r>
      <w:r>
        <w:t xml:space="preserve">a </w:t>
      </w:r>
      <w:r>
        <w:t xml:space="preserve">base </w:t>
      </w:r>
      <w:r>
        <w:t xml:space="preserve">class </w:t>
      </w:r>
      <w:r>
        <w:t xml:space="preserve">as </w:t>
      </w:r>
      <w:r>
        <w:rPr>
          <w:highlight w:val="yellow"/>
        </w:rPr>
        <w:t xml:space="preserve">virtual, </w:t>
      </w:r>
      <w:r>
        <w:t xml:space="preserve">allowing </w:t>
      </w:r>
      <w:r>
        <w:rPr>
          <w:highlight w:val="yellow"/>
        </w:rPr>
        <w:t xml:space="preserve">it </w:t>
      </w:r>
      <w:r>
        <w:t xml:space="preserve">to </w:t>
      </w:r>
      <w:r>
        <w:t xml:space="preserve">be </w:t>
      </w:r>
      <w:r>
        <w:t xml:space="preserve">overridden </w:t>
      </w:r>
      <w:r>
        <w:t xml:space="preserve">in </w:t>
      </w:r>
      <w:r>
        <w:t xml:space="preserve">any </w:t>
      </w:r>
      <w:r>
        <w:t xml:space="preserve">derived </w:t>
      </w:r>
      <w:r>
        <w:t xml:space="preserve">class. </w:t>
      </w:r>
      <w:r>
        <w:t xml:space="preserve">This </w:t>
      </w:r>
      <w:r>
        <w:rPr>
          <w:highlight w:val="yellow"/>
        </w:rPr>
        <w:t xml:space="preserve">supports </w:t>
      </w:r>
      <w:r>
        <w:t xml:space="preserve">polymorphism, </w:t>
      </w:r>
      <w:r>
        <w:rPr>
          <w:highlight w:val="yellow"/>
        </w:rPr>
        <w:t xml:space="preserve">enabling </w:t>
      </w:r>
      <w:r>
        <w:t xml:space="preserve">the </w:t>
      </w:r>
      <w:r>
        <w:t xml:space="preserve">correct </w:t>
      </w:r>
      <w:r>
        <w:t xml:space="preserve">function </w:t>
      </w:r>
      <w:r>
        <w:t xml:space="preserve">to </w:t>
      </w:r>
      <w:r>
        <w:t xml:space="preserve">be </w:t>
      </w:r>
      <w:r>
        <w:t xml:space="preserve">called </w:t>
      </w:r>
      <w:r>
        <w:t xml:space="preserve">based </w:t>
      </w:r>
      <w:r>
        <w:t xml:space="preserve">on </w:t>
      </w:r>
      <w:r>
        <w:t xml:space="preserve">the </w:t>
      </w:r>
      <w:r>
        <w:rPr>
          <w:highlight w:val="yellow"/>
        </w:rPr>
        <w:t xml:space="preserve">actual </w:t>
      </w:r>
      <w:r>
        <w:t xml:space="preserve">object </w:t>
      </w:r>
      <w:r>
        <w:t xml:space="preserve">type </w:t>
      </w:r>
      <w:r>
        <w:t xml:space="preserve">at </w:t>
      </w:r>
      <w:r>
        <w:rPr>
          <w:highlight w:val="yellow"/>
        </w:rPr>
        <w:t xml:space="preserve">runtime, </w:t>
      </w:r>
      <w:r>
        <w:t xml:space="preserve">not </w:t>
      </w:r>
      <w:r>
        <w:t xml:space="preserve">the </w:t>
      </w:r>
      <w:r>
        <w:t xml:space="preserve">pointer </w:t>
      </w:r>
      <w:r>
        <w:rPr>
          <w:highlight w:val="yellow"/>
        </w:rPr>
        <w:t xml:space="preserve">type. </w:t>
      </w:r>
      <w:r>
        <w:t xml:space="preserve">Inheritance: </w:t>
      </w:r>
      <w:r>
        <w:t xml:space="preserve">It </w:t>
      </w:r>
      <w:r>
        <w:rPr>
          <w:highlight w:val="yellow"/>
        </w:rPr>
        <w:t xml:space="preserve">allows </w:t>
      </w:r>
      <w:r>
        <w:t xml:space="preserve">derived </w:t>
      </w:r>
      <w:r>
        <w:rPr>
          <w:highlight w:val="yellow"/>
        </w:rPr>
        <w:t xml:space="preserve">classes </w:t>
      </w:r>
      <w:r>
        <w:t xml:space="preserve">to </w:t>
      </w:r>
      <w:r>
        <w:t xml:space="preserve">inherit </w:t>
      </w:r>
      <w:r>
        <w:t xml:space="preserve">and </w:t>
      </w:r>
      <w:r>
        <w:rPr>
          <w:highlight w:val="yellow"/>
        </w:rPr>
        <w:t xml:space="preserve">possibly </w:t>
      </w:r>
      <w:r>
        <w:t xml:space="preserve">override </w:t>
      </w:r>
      <w:r>
        <w:t xml:space="preserve">base </w:t>
      </w:r>
      <w:r>
        <w:t xml:space="preserve">class </w:t>
      </w:r>
      <w:r>
        <w:rPr>
          <w:highlight w:val="yellow"/>
        </w:rPr>
        <w:t xml:space="preserve">methods. </w:t>
      </w:r>
      <w:r>
        <w:t xml:space="preserve">Polymorphism: </w:t>
      </w:r>
      <w:r>
        <w:rPr>
          <w:highlight w:val="yellow"/>
        </w:rPr>
        <w:t xml:space="preserve">Enables </w:t>
      </w:r>
      <w:r>
        <w:t xml:space="preserve">dynamic </w:t>
      </w:r>
      <w:r>
        <w:rPr>
          <w:highlight w:val="yellow"/>
        </w:rPr>
        <w:t xml:space="preserve">binding, </w:t>
      </w:r>
      <w:r>
        <w:t xml:space="preserve">where </w:t>
      </w:r>
      <w:r>
        <w:t xml:space="preserve">the </w:t>
      </w:r>
      <w:r>
        <w:t xml:space="preserve">method </w:t>
      </w:r>
      <w:r>
        <w:t xml:space="preserve">called </w:t>
      </w:r>
      <w:r>
        <w:t xml:space="preserve">is </w:t>
      </w:r>
      <w:r>
        <w:rPr>
          <w:highlight w:val="yellow"/>
        </w:rPr>
        <w:t xml:space="preserve">determined </w:t>
      </w:r>
      <w:r>
        <w:t xml:space="preserve">at </w:t>
      </w:r>
      <w:r>
        <w:rPr>
          <w:highlight w:val="yellow"/>
        </w:rPr>
        <w:t xml:space="preserve">runtime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object's </w:t>
      </w:r>
      <w:r>
        <w:rPr>
          <w:highlight w:val="yellow"/>
        </w:rPr>
        <w:t xml:space="preserve">actual </w:t>
      </w:r>
      <w:r>
        <w:rPr>
          <w:highlight w:val="yellow"/>
        </w:rPr>
        <w:t xml:space="preserve">type, </w:t>
      </w:r>
      <w:r>
        <w:t xml:space="preserve">not </w:t>
      </w:r>
      <w:r>
        <w:t xml:space="preserve">its </w:t>
      </w:r>
      <w:r>
        <w:rPr>
          <w:highlight w:val="yellow"/>
        </w:rPr>
        <w:t xml:space="preserve">pointer/reference </w:t>
      </w:r>
      <w:r>
        <w:rPr>
          <w:highlight w:val="yellow"/>
        </w:rPr>
        <w:t xml:space="preserve">type. </w:t>
      </w:r>
      <w:r>
        <w:t xml:space="preserve">Example: </w:t>
      </w:r>
      <w:r>
        <w:rPr>
          <w:highlight w:val="yellow"/>
        </w:rPr>
        <w:t xml:space="preserve">cpp </w:t>
      </w:r>
      <w:r>
        <w:rPr>
          <w:highlight w:val="yellow"/>
        </w:rPr>
        <w:t xml:space="preserve">Copy </w:t>
      </w:r>
      <w:r>
        <w:rPr>
          <w:highlight w:val="yellow"/>
        </w:rPr>
        <w:t xml:space="preserve">code </w:t>
      </w:r>
      <w:r>
        <w:t xml:space="preserve">class </w:t>
      </w:r>
      <w:r>
        <w:t xml:space="preserve">Animal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t xml:space="preserve">makeSound() </w:t>
      </w:r>
      <w:r>
        <w:t xml:space="preserve">{ </w:t>
      </w:r>
      <w:r>
        <w:t xml:space="preserve">std::cout </w:t>
      </w:r>
      <w:r>
        <w:t xml:space="preserve">&lt;&lt; </w:t>
      </w:r>
      <w:r>
        <w:t xml:space="preserve">"Some </w:t>
      </w:r>
      <w:r>
        <w:t xml:space="preserve">generic </w:t>
      </w:r>
      <w:r>
        <w:t xml:space="preserve">animal </w:t>
      </w:r>
      <w:r>
        <w:t xml:space="preserve">sound"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Dog </w:t>
      </w:r>
      <w:r>
        <w:t xml:space="preserve">: </w:t>
      </w:r>
      <w:r>
        <w:t xml:space="preserve">public </w:t>
      </w:r>
      <w:r>
        <w:t xml:space="preserve">Animal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makeSound() </w:t>
      </w:r>
      <w:r>
        <w:t xml:space="preserve">override </w:t>
      </w:r>
      <w:r>
        <w:t xml:space="preserve">{ </w:t>
      </w:r>
      <w:r>
        <w:t xml:space="preserve">std::cout </w:t>
      </w:r>
      <w:r>
        <w:t xml:space="preserve">&lt;&lt; </w:t>
      </w:r>
      <w:r>
        <w:rPr>
          <w:highlight w:val="yellow"/>
        </w:rPr>
        <w:t xml:space="preserve">"Woof!" </w:t>
      </w:r>
      <w:r>
        <w:t xml:space="preserve">&lt;&lt; </w:t>
      </w:r>
      <w:r>
        <w:t xml:space="preserve">std::endl; </w:t>
      </w:r>
      <w:r>
        <w:t xml:space="preserve">} </w:t>
      </w:r>
      <w:r>
        <w:t xml:space="preserve">}; </w:t>
      </w:r>
      <w:r>
        <w:rPr>
          <w:highlight w:val="yellow"/>
        </w:rPr>
        <w:t xml:space="preserve">Animal* </w:t>
      </w:r>
      <w:r>
        <w:rPr>
          <w:highlight w:val="yellow"/>
        </w:rPr>
        <w:t xml:space="preserve">myAnimal </w:t>
      </w:r>
      <w:r>
        <w:t xml:space="preserve">= </w:t>
      </w:r>
      <w:r>
        <w:t xml:space="preserve">new </w:t>
      </w:r>
      <w:r>
        <w:rPr>
          <w:highlight w:val="yellow"/>
        </w:rPr>
        <w:t xml:space="preserve">Dog(); </w:t>
      </w:r>
      <w:r>
        <w:rPr>
          <w:highlight w:val="yellow"/>
        </w:rPr>
        <w:t xml:space="preserve">myAnimal-&gt;makeSound(); </w:t>
      </w:r>
      <w:r>
        <w:t xml:space="preserve">// </w:t>
      </w:r>
      <w:r>
        <w:t xml:space="preserve">Outputs </w:t>
      </w:r>
      <w:r>
        <w:rPr>
          <w:highlight w:val="yellow"/>
        </w:rPr>
        <w:t xml:space="preserve">"Woof!" </w:t>
      </w:r>
      <w:r>
        <w:t xml:space="preserve">because </w:t>
      </w:r>
      <w:r>
        <w:t xml:space="preserve">of </w:t>
      </w:r>
      <w:r>
        <w:t xml:space="preserve">the </w:t>
      </w:r>
      <w:r>
        <w:t xml:space="preserve">virtual </w:t>
      </w:r>
      <w:r>
        <w:t xml:space="preserve">function </w:t>
      </w:r>
      <w:r>
        <w:rPr>
          <w:highlight w:val="yellow"/>
        </w:rPr>
        <w:t xml:space="preserve">mechanism </w:t>
      </w:r>
      <w:r>
        <w:rPr>
          <w:highlight w:val="yellow"/>
        </w:rPr>
        <w:t xml:space="preserve">Using </w:t>
      </w:r>
      <w:r>
        <w:t xml:space="preserve">virtual </w:t>
      </w:r>
      <w:r>
        <w:t xml:space="preserve">in </w:t>
      </w:r>
      <w:r>
        <w:t xml:space="preserve">the </w:t>
      </w:r>
      <w:r>
        <w:t xml:space="preserve">base </w:t>
      </w:r>
      <w:r>
        <w:t xml:space="preserve">class </w:t>
      </w:r>
      <w:r>
        <w:rPr>
          <w:highlight w:val="yellow"/>
        </w:rPr>
        <w:t xml:space="preserve">ensures </w:t>
      </w:r>
      <w:r>
        <w:t xml:space="preserve">that </w:t>
      </w:r>
      <w:r>
        <w:t xml:space="preserve">the </w:t>
      </w:r>
      <w:r>
        <w:t xml:space="preserve">derived </w:t>
      </w:r>
      <w:r>
        <w:rPr>
          <w:highlight w:val="yellow"/>
        </w:rPr>
        <w:t xml:space="preserve">class's </w:t>
      </w:r>
      <w:r>
        <w:t xml:space="preserve">method </w:t>
      </w:r>
      <w:r>
        <w:t xml:space="preserve">is </w:t>
      </w:r>
      <w:r>
        <w:rPr>
          <w:highlight w:val="yellow"/>
        </w:rPr>
        <w:t xml:space="preserve">invoked, </w:t>
      </w:r>
      <w:r>
        <w:rPr>
          <w:highlight w:val="yellow"/>
        </w:rPr>
        <w:t xml:space="preserve">providing </w:t>
      </w:r>
      <w:r>
        <w:t xml:space="preserve">the </w:t>
      </w:r>
      <w:r>
        <w:t xml:space="preserve">correct </w:t>
      </w:r>
      <w:r>
        <w:rPr>
          <w:highlight w:val="yellow"/>
        </w:rPr>
        <w:t xml:space="preserve">behavior </w:t>
      </w:r>
      <w:r>
        <w:t xml:space="preserve">in </w:t>
      </w:r>
      <w:r>
        <w:t xml:space="preserve">a </w:t>
      </w:r>
      <w:r>
        <w:rPr>
          <w:highlight w:val="yellow"/>
        </w:rPr>
        <w:t xml:space="preserve">polymorphic </w:t>
      </w:r>
      <w:r>
        <w:rPr>
          <w:highlight w:val="yellow"/>
        </w:rPr>
        <w:t xml:space="preserve">context.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9 with a similarity score of 0.90.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