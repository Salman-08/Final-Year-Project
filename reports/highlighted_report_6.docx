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Evaluation Report</w:t>
      </w:r>
    </w:p>
    <w:p>
      <w:r>
        <w:t>Grade: 8</w:t>
      </w:r>
    </w:p>
    <w:p>
      <w:r>
        <w:t>Similarity Score: 0.90</w:t>
      </w:r>
    </w:p>
    <w:p>
      <w:r>
        <w:br/>
      </w:r>
    </w:p>
    <w:p>
      <w:r>
        <w:t xml:space="preserve">1. </w:t>
      </w:r>
      <w:r>
        <w:t xml:space="preserve">Difference </w:t>
      </w:r>
      <w:r>
        <w:t xml:space="preserve">between </w:t>
      </w:r>
      <w:r>
        <w:t xml:space="preserve">== </w:t>
      </w:r>
      <w:r>
        <w:t xml:space="preserve">and </w:t>
      </w:r>
      <w:r>
        <w:t xml:space="preserve">.equals() </w:t>
      </w:r>
      <w:r>
        <w:t xml:space="preserve">in </w:t>
      </w:r>
      <w:r>
        <w:t xml:space="preserve">C++ </w:t>
      </w:r>
      <w:r>
        <w:t xml:space="preserve">In </w:t>
      </w:r>
      <w:r>
        <w:t xml:space="preserve">C++, </w:t>
      </w:r>
      <w:r>
        <w:t xml:space="preserve">the </w:t>
      </w:r>
      <w:r>
        <w:t xml:space="preserve">== </w:t>
      </w:r>
      <w:r>
        <w:t xml:space="preserve">operator </w:t>
      </w:r>
      <w:r>
        <w:t xml:space="preserve">is </w:t>
      </w:r>
      <w:r>
        <w:t xml:space="preserve">used </w:t>
      </w:r>
      <w:r>
        <w:t xml:space="preserve">to </w:t>
      </w:r>
      <w:r>
        <w:t xml:space="preserve">compare </w:t>
      </w:r>
      <w:r>
        <w:t xml:space="preserve">primitive </w:t>
      </w:r>
      <w:r>
        <w:t xml:space="preserve">data </w:t>
      </w:r>
      <w:r>
        <w:t xml:space="preserve">types </w:t>
      </w:r>
      <w:r>
        <w:t xml:space="preserve">and </w:t>
      </w:r>
      <w:r>
        <w:t xml:space="preserve">objects. </w:t>
      </w:r>
      <w:r>
        <w:rPr>
          <w:highlight w:val="red"/>
        </w:rPr>
        <w:t xml:space="preserve">However, </w:t>
      </w:r>
      <w:r>
        <w:t xml:space="preserve">.equals() </w:t>
      </w:r>
      <w:r>
        <w:t xml:space="preserve">is </w:t>
      </w:r>
      <w:r>
        <w:t xml:space="preserve">not </w:t>
      </w:r>
      <w:r>
        <w:t xml:space="preserve">a </w:t>
      </w:r>
      <w:r>
        <w:rPr>
          <w:highlight w:val="red"/>
        </w:rPr>
        <w:t xml:space="preserve">standard </w:t>
      </w:r>
      <w:r>
        <w:t xml:space="preserve">method </w:t>
      </w:r>
      <w:r>
        <w:t xml:space="preserve">in </w:t>
      </w:r>
      <w:r>
        <w:t xml:space="preserve">C++ </w:t>
      </w:r>
      <w:r>
        <w:rPr>
          <w:highlight w:val="red"/>
        </w:rPr>
        <w:t xml:space="preserve">(unlike </w:t>
      </w:r>
      <w:r>
        <w:t xml:space="preserve">in </w:t>
      </w:r>
      <w:r>
        <w:rPr>
          <w:highlight w:val="red"/>
        </w:rPr>
        <w:t xml:space="preserve">Java, </w:t>
      </w:r>
      <w:r>
        <w:t xml:space="preserve">where </w:t>
      </w:r>
      <w:r>
        <w:rPr>
          <w:highlight w:val="red"/>
        </w:rPr>
        <w:t xml:space="preserve">equals() </w:t>
      </w:r>
      <w:r>
        <w:t xml:space="preserve">is </w:t>
      </w:r>
      <w:r>
        <w:t xml:space="preserve">a </w:t>
      </w:r>
      <w:r>
        <w:t xml:space="preserve">method </w:t>
      </w:r>
      <w:r>
        <w:t xml:space="preserve">for </w:t>
      </w:r>
      <w:r>
        <w:rPr>
          <w:highlight w:val="red"/>
        </w:rPr>
        <w:t xml:space="preserve">comparing </w:t>
      </w:r>
      <w:r>
        <w:rPr>
          <w:highlight w:val="red"/>
        </w:rPr>
        <w:t xml:space="preserve">objects). </w:t>
      </w:r>
      <w:r>
        <w:t xml:space="preserve">In </w:t>
      </w:r>
      <w:r>
        <w:t xml:space="preserve">C++, </w:t>
      </w:r>
      <w:r>
        <w:t xml:space="preserve">if </w:t>
      </w:r>
      <w:r>
        <w:t xml:space="preserve">you </w:t>
      </w:r>
      <w:r>
        <w:rPr>
          <w:highlight w:val="red"/>
        </w:rPr>
        <w:t xml:space="preserve">want </w:t>
      </w:r>
      <w:r>
        <w:t xml:space="preserve">to </w:t>
      </w:r>
      <w:r>
        <w:t xml:space="preserve">compare </w:t>
      </w:r>
      <w:r>
        <w:t xml:space="preserve">objects, </w:t>
      </w:r>
      <w:r>
        <w:t xml:space="preserve">you </w:t>
      </w:r>
      <w:r>
        <w:rPr>
          <w:highlight w:val="red"/>
        </w:rPr>
        <w:t xml:space="preserve">need </w:t>
      </w:r>
      <w:r>
        <w:t xml:space="preserve">to </w:t>
      </w:r>
      <w:r>
        <w:rPr>
          <w:highlight w:val="red"/>
        </w:rPr>
        <w:t xml:space="preserve">overload </w:t>
      </w:r>
      <w:r>
        <w:t xml:space="preserve">the </w:t>
      </w:r>
      <w:r>
        <w:t xml:space="preserve">== </w:t>
      </w:r>
      <w:r>
        <w:t xml:space="preserve">operator </w:t>
      </w:r>
      <w:r>
        <w:t xml:space="preserve">for </w:t>
      </w:r>
      <w:r>
        <w:t xml:space="preserve">your </w:t>
      </w:r>
      <w:r>
        <w:t xml:space="preserve">class. </w:t>
      </w:r>
      <w:r>
        <w:rPr>
          <w:highlight w:val="red"/>
        </w:rPr>
        <w:t xml:space="preserve">Example </w:t>
      </w:r>
      <w:r>
        <w:t xml:space="preserve">for </w:t>
      </w:r>
      <w:r>
        <w:rPr>
          <w:highlight w:val="red"/>
        </w:rPr>
        <w:t xml:space="preserve">==: </w:t>
      </w:r>
      <w:r>
        <w:t xml:space="preserve">int </w:t>
      </w:r>
      <w:r>
        <w:t xml:space="preserve">a </w:t>
      </w:r>
      <w:r>
        <w:t xml:space="preserve">= </w:t>
      </w:r>
      <w:r>
        <w:t xml:space="preserve">5; </w:t>
      </w:r>
      <w:r>
        <w:t xml:space="preserve">int </w:t>
      </w:r>
      <w:r>
        <w:rPr>
          <w:highlight w:val="red"/>
        </w:rPr>
        <w:t xml:space="preserve">b </w:t>
      </w:r>
      <w:r>
        <w:t xml:space="preserve">= </w:t>
      </w:r>
      <w:r>
        <w:t xml:space="preserve">5; </w:t>
      </w:r>
      <w:r>
        <w:t xml:space="preserve">if </w:t>
      </w:r>
      <w:r>
        <w:rPr>
          <w:highlight w:val="red"/>
        </w:rPr>
        <w:t xml:space="preserve">(a </w:t>
      </w:r>
      <w:r>
        <w:t xml:space="preserve">== </w:t>
      </w:r>
      <w:r>
        <w:rPr>
          <w:highlight w:val="red"/>
        </w:rPr>
        <w:t xml:space="preserve">b) </w:t>
      </w:r>
      <w:r>
        <w:t xml:space="preserve">{ </w:t>
      </w:r>
      <w:r>
        <w:t xml:space="preserve">// </w:t>
      </w:r>
      <w:r>
        <w:t xml:space="preserve">This </w:t>
      </w:r>
      <w:r>
        <w:t xml:space="preserve">is </w:t>
      </w:r>
      <w:r>
        <w:rPr>
          <w:highlight w:val="red"/>
        </w:rPr>
        <w:t xml:space="preserve">true </w:t>
      </w:r>
      <w:r>
        <w:rPr>
          <w:highlight w:val="red"/>
        </w:rPr>
        <w:t xml:space="preserve">because </w:t>
      </w:r>
      <w:r>
        <w:rPr>
          <w:highlight w:val="red"/>
        </w:rPr>
        <w:t xml:space="preserve">both </w:t>
      </w:r>
      <w:r>
        <w:t xml:space="preserve">a </w:t>
      </w:r>
      <w:r>
        <w:t xml:space="preserve">and </w:t>
      </w:r>
      <w:r>
        <w:rPr>
          <w:highlight w:val="red"/>
        </w:rPr>
        <w:t xml:space="preserve">b </w:t>
      </w:r>
      <w:r>
        <w:t xml:space="preserve">have </w:t>
      </w:r>
      <w:r>
        <w:t xml:space="preserve">the </w:t>
      </w:r>
      <w:r>
        <w:t xml:space="preserve">same </w:t>
      </w:r>
      <w:r>
        <w:rPr>
          <w:highlight w:val="red"/>
        </w:rPr>
        <w:t xml:space="preserve">value. </w:t>
      </w:r>
      <w:r>
        <w:t xml:space="preserve">} </w:t>
      </w:r>
      <w:r>
        <w:rPr>
          <w:highlight w:val="red"/>
        </w:rPr>
        <w:t xml:space="preserve">Example </w:t>
      </w:r>
      <w:r>
        <w:t xml:space="preserve">of </w:t>
      </w:r>
      <w:r>
        <w:rPr>
          <w:highlight w:val="red"/>
        </w:rPr>
        <w:t xml:space="preserve">overloading </w:t>
      </w:r>
      <w:r>
        <w:t xml:space="preserve">== </w:t>
      </w:r>
      <w:r>
        <w:t xml:space="preserve">for </w:t>
      </w:r>
      <w:r>
        <w:t xml:space="preserve">a </w:t>
      </w:r>
      <w:r>
        <w:t xml:space="preserve">custom </w:t>
      </w:r>
      <w:r>
        <w:rPr>
          <w:highlight w:val="red"/>
        </w:rPr>
        <w:t xml:space="preserve">class: </w:t>
      </w:r>
      <w:r>
        <w:t xml:space="preserve">class </w:t>
      </w:r>
      <w:r>
        <w:t xml:space="preserve">MyClass </w:t>
      </w:r>
      <w:r>
        <w:t xml:space="preserve">{ </w:t>
      </w:r>
      <w:r>
        <w:t xml:space="preserve">public: </w:t>
      </w:r>
      <w:r>
        <w:t xml:space="preserve">int </w:t>
      </w:r>
      <w:r>
        <w:rPr>
          <w:highlight w:val="red"/>
        </w:rPr>
        <w:t xml:space="preserve">value; </w:t>
      </w:r>
      <w:r>
        <w:t xml:space="preserve">bool </w:t>
      </w:r>
      <w:r>
        <w:t xml:space="preserve">operator==(const </w:t>
      </w:r>
      <w:r>
        <w:rPr>
          <w:highlight w:val="red"/>
        </w:rPr>
        <w:t xml:space="preserve">MyClass&amp; </w:t>
      </w:r>
      <w:r>
        <w:rPr>
          <w:highlight w:val="red"/>
        </w:rPr>
        <w:t xml:space="preserve">other) </w:t>
      </w:r>
      <w:r>
        <w:t xml:space="preserve">const </w:t>
      </w:r>
      <w:r>
        <w:t xml:space="preserve">{ </w:t>
      </w:r>
      <w:r>
        <w:t xml:space="preserve">return </w:t>
      </w:r>
      <w:r>
        <w:t xml:space="preserve">this </w:t>
      </w:r>
      <w:r>
        <w:rPr>
          <w:highlight w:val="red"/>
        </w:rPr>
        <w:t xml:space="preserve">-&gt;value </w:t>
      </w:r>
      <w:r>
        <w:t xml:space="preserve">== </w:t>
      </w:r>
      <w:r>
        <w:rPr>
          <w:highlight w:val="red"/>
        </w:rPr>
        <w:t xml:space="preserve">other.value; </w:t>
      </w:r>
      <w:r>
        <w:t xml:space="preserve">} </w:t>
      </w:r>
      <w:r>
        <w:t xml:space="preserve">}; </w:t>
      </w:r>
      <w:r>
        <w:t xml:space="preserve">MyClass </w:t>
      </w:r>
      <w:r>
        <w:rPr>
          <w:highlight w:val="red"/>
        </w:rPr>
        <w:t xml:space="preserve">obj1{5}; </w:t>
      </w:r>
      <w:r>
        <w:t xml:space="preserve">MyClass </w:t>
      </w:r>
      <w:r>
        <w:rPr>
          <w:highlight w:val="red"/>
        </w:rPr>
        <w:t xml:space="preserve">obj2{5}; </w:t>
      </w:r>
      <w:r>
        <w:t xml:space="preserve">if </w:t>
      </w:r>
      <w:r>
        <w:t xml:space="preserve">(obj1 </w:t>
      </w:r>
      <w:r>
        <w:t xml:space="preserve">== </w:t>
      </w:r>
      <w:r>
        <w:t xml:space="preserve">obj2) </w:t>
      </w:r>
      <w:r>
        <w:t xml:space="preserve">{ </w:t>
      </w:r>
      <w:r>
        <w:t xml:space="preserve">// </w:t>
      </w:r>
      <w:r>
        <w:t xml:space="preserve">This </w:t>
      </w:r>
      <w:r>
        <w:rPr>
          <w:highlight w:val="red"/>
        </w:rPr>
        <w:t xml:space="preserve">will </w:t>
      </w:r>
      <w:r>
        <w:t xml:space="preserve">be </w:t>
      </w:r>
      <w:r>
        <w:rPr>
          <w:highlight w:val="red"/>
        </w:rPr>
        <w:t xml:space="preserve">true </w:t>
      </w:r>
      <w:r>
        <w:rPr>
          <w:highlight w:val="red"/>
        </w:rPr>
        <w:t xml:space="preserve">because </w:t>
      </w:r>
      <w:r>
        <w:rPr>
          <w:highlight w:val="red"/>
        </w:rPr>
        <w:t xml:space="preserve">we've </w:t>
      </w:r>
      <w:r>
        <w:t xml:space="preserve">overloaded </w:t>
      </w:r>
      <w:r>
        <w:t xml:space="preserve">the </w:t>
      </w:r>
      <w:r>
        <w:t xml:space="preserve">== </w:t>
      </w:r>
      <w:r>
        <w:t xml:space="preserve">operator </w:t>
      </w:r>
      <w:r>
        <w:t xml:space="preserve">to </w:t>
      </w:r>
      <w:r>
        <w:t xml:space="preserve">compare </w:t>
      </w:r>
      <w:r>
        <w:t xml:space="preserve">the </w:t>
      </w:r>
      <w:r>
        <w:t xml:space="preserve">value </w:t>
      </w:r>
      <w:r>
        <w:rPr>
          <w:highlight w:val="red"/>
        </w:rPr>
        <w:t xml:space="preserve">fields. </w:t>
      </w:r>
      <w:r>
        <w:t xml:space="preserve">} </w:t>
      </w:r>
      <w:r>
        <w:t xml:space="preserve">2. </w:t>
      </w:r>
      <w:r>
        <w:t xml:space="preserve">Memory </w:t>
      </w:r>
      <w:r>
        <w:t xml:space="preserve">Management </w:t>
      </w:r>
      <w:r>
        <w:t xml:space="preserve">in </w:t>
      </w:r>
      <w:r>
        <w:t xml:space="preserve">C++ </w:t>
      </w:r>
      <w:r>
        <w:t xml:space="preserve">C++ </w:t>
      </w:r>
      <w:r>
        <w:rPr>
          <w:highlight w:val="red"/>
        </w:rPr>
        <w:t xml:space="preserve">handles </w:t>
      </w:r>
      <w:r>
        <w:t xml:space="preserve">memory </w:t>
      </w:r>
      <w:r>
        <w:t xml:space="preserve">management </w:t>
      </w:r>
      <w:r>
        <w:t xml:space="preserve">through </w:t>
      </w:r>
      <w:r>
        <w:rPr>
          <w:highlight w:val="red"/>
        </w:rPr>
        <w:t xml:space="preserve">manual </w:t>
      </w:r>
      <w:r>
        <w:rPr>
          <w:highlight w:val="red"/>
        </w:rPr>
        <w:t xml:space="preserve">allocation </w:t>
      </w:r>
      <w:r>
        <w:t xml:space="preserve">and </w:t>
      </w:r>
      <w:r>
        <w:rPr>
          <w:highlight w:val="red"/>
        </w:rPr>
        <w:t xml:space="preserve">deallocation </w:t>
      </w:r>
      <w:r>
        <w:rPr>
          <w:highlight w:val="red"/>
        </w:rPr>
        <w:t xml:space="preserve">using </w:t>
      </w:r>
      <w:r>
        <w:t xml:space="preserve">pointers, </w:t>
      </w:r>
      <w:r>
        <w:t xml:space="preserve">new, </w:t>
      </w:r>
      <w:r>
        <w:t xml:space="preserve">and </w:t>
      </w:r>
      <w:r>
        <w:t xml:space="preserve">delete </w:t>
      </w:r>
      <w:r>
        <w:rPr>
          <w:highlight w:val="red"/>
        </w:rPr>
        <w:t xml:space="preserve">operators. </w:t>
      </w:r>
      <w:r>
        <w:t xml:space="preserve">Pointers: </w:t>
      </w:r>
      <w:r>
        <w:rPr>
          <w:highlight w:val="red"/>
        </w:rPr>
        <w:t xml:space="preserve">Variables </w:t>
      </w:r>
      <w:r>
        <w:t xml:space="preserve">that </w:t>
      </w:r>
      <w:r>
        <w:rPr>
          <w:highlight w:val="red"/>
        </w:rPr>
        <w:t xml:space="preserve">hold </w:t>
      </w:r>
      <w:r>
        <w:t xml:space="preserve">the </w:t>
      </w:r>
      <w:r>
        <w:t xml:space="preserve">address </w:t>
      </w:r>
      <w:r>
        <w:t xml:space="preserve">of </w:t>
      </w:r>
      <w:r>
        <w:rPr>
          <w:highlight w:val="red"/>
        </w:rPr>
        <w:t xml:space="preserve">another </w:t>
      </w:r>
      <w:r>
        <w:rPr>
          <w:highlight w:val="red"/>
        </w:rPr>
        <w:t xml:space="preserve">variable. </w:t>
      </w:r>
      <w:r>
        <w:t xml:space="preserve">They </w:t>
      </w:r>
      <w:r>
        <w:t xml:space="preserve">are </w:t>
      </w:r>
      <w:r>
        <w:rPr>
          <w:highlight w:val="red"/>
        </w:rPr>
        <w:t xml:space="preserve">essential </w:t>
      </w:r>
      <w:r>
        <w:t xml:space="preserve">for </w:t>
      </w:r>
      <w:r>
        <w:t xml:space="preserve">dynamic </w:t>
      </w:r>
      <w:r>
        <w:t xml:space="preserve">memory </w:t>
      </w:r>
      <w:r>
        <w:rPr>
          <w:highlight w:val="red"/>
        </w:rPr>
        <w:t xml:space="preserve">management. </w:t>
      </w:r>
      <w:r>
        <w:t xml:space="preserve">new </w:t>
      </w:r>
      <w:r>
        <w:rPr>
          <w:highlight w:val="red"/>
        </w:rPr>
        <w:t xml:space="preserve">operator: </w:t>
      </w:r>
      <w:r>
        <w:rPr>
          <w:highlight w:val="red"/>
        </w:rPr>
        <w:t xml:space="preserve">Allocates </w:t>
      </w:r>
      <w:r>
        <w:t xml:space="preserve">memory </w:t>
      </w:r>
      <w:r>
        <w:t xml:space="preserve">on </w:t>
      </w:r>
      <w:r>
        <w:t xml:space="preserve">the </w:t>
      </w:r>
      <w:r>
        <w:t xml:space="preserve">heap </w:t>
      </w:r>
      <w:r>
        <w:t xml:space="preserve">for </w:t>
      </w:r>
      <w:r>
        <w:t xml:space="preserve">a </w:t>
      </w:r>
      <w:r>
        <w:rPr>
          <w:highlight w:val="red"/>
        </w:rPr>
        <w:t xml:space="preserve">variable </w:t>
      </w:r>
      <w:r>
        <w:t xml:space="preserve">and </w:t>
      </w:r>
      <w:r>
        <w:t xml:space="preserve">returns </w:t>
      </w:r>
      <w:r>
        <w:t xml:space="preserve">a </w:t>
      </w:r>
      <w:r>
        <w:t xml:space="preserve">pointer </w:t>
      </w:r>
      <w:r>
        <w:t xml:space="preserve">to </w:t>
      </w:r>
      <w:r>
        <w:rPr>
          <w:highlight w:val="red"/>
        </w:rPr>
        <w:t xml:space="preserve">it. </w:t>
      </w:r>
      <w:r>
        <w:t xml:space="preserve">delete </w:t>
      </w:r>
      <w:r>
        <w:rPr>
          <w:highlight w:val="red"/>
        </w:rPr>
        <w:t xml:space="preserve">operator: </w:t>
      </w:r>
      <w:r>
        <w:rPr>
          <w:highlight w:val="red"/>
        </w:rPr>
        <w:t xml:space="preserve">Frees </w:t>
      </w:r>
      <w:r>
        <w:t xml:space="preserve">memory </w:t>
      </w:r>
      <w:r>
        <w:t xml:space="preserve">allocated </w:t>
      </w:r>
      <w:r>
        <w:t xml:space="preserve">on </w:t>
      </w:r>
      <w:r>
        <w:t xml:space="preserve">the </w:t>
      </w:r>
      <w:r>
        <w:rPr>
          <w:highlight w:val="red"/>
        </w:rPr>
        <w:t xml:space="preserve">heap, </w:t>
      </w:r>
      <w:r>
        <w:t xml:space="preserve">preventing </w:t>
      </w:r>
      <w:r>
        <w:t xml:space="preserve">memory </w:t>
      </w:r>
      <w:r>
        <w:t xml:space="preserve">leaks. </w:t>
      </w:r>
      <w:r>
        <w:t xml:space="preserve">Example: </w:t>
      </w:r>
      <w:r>
        <w:rPr>
          <w:highlight w:val="red"/>
        </w:rPr>
        <w:t xml:space="preserve">int* </w:t>
      </w:r>
      <w:r>
        <w:t xml:space="preserve">ptr </w:t>
      </w:r>
      <w:r>
        <w:t xml:space="preserve">= </w:t>
      </w:r>
      <w:r>
        <w:t xml:space="preserve">new </w:t>
      </w:r>
      <w:r>
        <w:t xml:space="preserve">int; </w:t>
      </w:r>
      <w:r>
        <w:t xml:space="preserve">// </w:t>
      </w:r>
      <w:r>
        <w:rPr>
          <w:highlight w:val="red"/>
        </w:rPr>
        <w:t xml:space="preserve">Allocate </w:t>
      </w:r>
      <w:r>
        <w:t xml:space="preserve">memory </w:t>
      </w:r>
      <w:r>
        <w:t xml:space="preserve">for </w:t>
      </w:r>
      <w:r>
        <w:t xml:space="preserve">an </w:t>
      </w:r>
      <w:r>
        <w:t xml:space="preserve">int </w:t>
      </w:r>
      <w:r>
        <w:t xml:space="preserve">on </w:t>
      </w:r>
      <w:r>
        <w:t xml:space="preserve">the </w:t>
      </w:r>
      <w:r>
        <w:t xml:space="preserve">heap </w:t>
      </w:r>
      <w:r>
        <w:t xml:space="preserve">*ptr </w:t>
      </w:r>
      <w:r>
        <w:t xml:space="preserve">= </w:t>
      </w:r>
      <w:r>
        <w:t xml:space="preserve">10; </w:t>
      </w:r>
      <w:r>
        <w:t xml:space="preserve">// </w:t>
      </w:r>
      <w:r>
        <w:rPr>
          <w:highlight w:val="red"/>
        </w:rPr>
        <w:t xml:space="preserve">Assign </w:t>
      </w:r>
      <w:r>
        <w:t xml:space="preserve">value </w:t>
      </w:r>
      <w:r>
        <w:t xml:space="preserve">to </w:t>
      </w:r>
      <w:r>
        <w:t xml:space="preserve">the </w:t>
      </w:r>
      <w:r>
        <w:t xml:space="preserve">allocated </w:t>
      </w:r>
      <w:r>
        <w:t xml:space="preserve">memory </w:t>
      </w:r>
      <w:r>
        <w:t xml:space="preserve">delete </w:t>
      </w:r>
      <w:r>
        <w:rPr>
          <w:highlight w:val="red"/>
        </w:rPr>
        <w:t xml:space="preserve">ptr; </w:t>
      </w:r>
      <w:r>
        <w:t xml:space="preserve">// </w:t>
      </w:r>
      <w:r>
        <w:rPr>
          <w:highlight w:val="red"/>
        </w:rPr>
        <w:t xml:space="preserve">Free </w:t>
      </w:r>
      <w:r>
        <w:t xml:space="preserve">the </w:t>
      </w:r>
      <w:r>
        <w:t xml:space="preserve">allocated </w:t>
      </w:r>
      <w:r>
        <w:t xml:space="preserve">memory </w:t>
      </w:r>
      <w:r>
        <w:rPr>
          <w:highlight w:val="red"/>
        </w:rPr>
        <w:t xml:space="preserve">int* </w:t>
      </w:r>
      <w:r>
        <w:rPr>
          <w:highlight w:val="red"/>
        </w:rPr>
        <w:t xml:space="preserve">arr </w:t>
      </w:r>
      <w:r>
        <w:t xml:space="preserve">= </w:t>
      </w:r>
      <w:r>
        <w:t xml:space="preserve">new </w:t>
      </w:r>
      <w:r>
        <w:t xml:space="preserve">int[10]; </w:t>
      </w:r>
      <w:r>
        <w:t xml:space="preserve">// </w:t>
      </w:r>
      <w:r>
        <w:rPr>
          <w:highlight w:val="red"/>
        </w:rPr>
        <w:t xml:space="preserve">Allocate </w:t>
      </w:r>
      <w:r>
        <w:t xml:space="preserve">memory </w:t>
      </w:r>
      <w:r>
        <w:t xml:space="preserve">for </w:t>
      </w:r>
      <w:r>
        <w:t xml:space="preserve">an </w:t>
      </w:r>
      <w:r>
        <w:t xml:space="preserve">array </w:t>
      </w:r>
      <w:r>
        <w:t xml:space="preserve">of </w:t>
      </w:r>
      <w:r>
        <w:t xml:space="preserve">10 </w:t>
      </w:r>
      <w:r>
        <w:t xml:space="preserve">ints </w:t>
      </w:r>
      <w:r>
        <w:t xml:space="preserve">on </w:t>
      </w:r>
      <w:r>
        <w:t xml:space="preserve">the </w:t>
      </w:r>
      <w:r>
        <w:t xml:space="preserve">heap </w:t>
      </w:r>
      <w:r>
        <w:t xml:space="preserve">delete[] </w:t>
      </w:r>
      <w:r>
        <w:t xml:space="preserve">arr; </w:t>
      </w:r>
      <w:r>
        <w:t xml:space="preserve">// </w:t>
      </w:r>
      <w:r>
        <w:rPr>
          <w:highlight w:val="red"/>
        </w:rPr>
        <w:t xml:space="preserve">Free </w:t>
      </w:r>
      <w:r>
        <w:t xml:space="preserve">the </w:t>
      </w:r>
      <w:r>
        <w:t xml:space="preserve">allocated </w:t>
      </w:r>
      <w:r>
        <w:t xml:space="preserve">memory </w:t>
      </w:r>
      <w:r>
        <w:t xml:space="preserve">for </w:t>
      </w:r>
      <w:r>
        <w:t xml:space="preserve">the </w:t>
      </w:r>
      <w:r>
        <w:t xml:space="preserve">array </w:t>
      </w:r>
      <w:r>
        <w:t xml:space="preserve">3. </w:t>
      </w:r>
      <w:r>
        <w:t xml:space="preserve">Purpose </w:t>
      </w:r>
      <w:r>
        <w:t xml:space="preserve">of </w:t>
      </w:r>
      <w:r>
        <w:t xml:space="preserve">the </w:t>
      </w:r>
      <w:r>
        <w:t xml:space="preserve">const </w:t>
      </w:r>
      <w:r>
        <w:t xml:space="preserve">Keyword </w:t>
      </w:r>
      <w:r>
        <w:t xml:space="preserve">in </w:t>
      </w:r>
      <w:r>
        <w:t xml:space="preserve">C++ </w:t>
      </w:r>
      <w:r>
        <w:t xml:space="preserve">The </w:t>
      </w:r>
      <w:r>
        <w:t xml:space="preserve">const </w:t>
      </w:r>
      <w:r>
        <w:t xml:space="preserve">keyword </w:t>
      </w:r>
      <w:r>
        <w:rPr>
          <w:highlight w:val="red"/>
        </w:rPr>
        <w:t xml:space="preserve">specifies </w:t>
      </w:r>
      <w:r>
        <w:t xml:space="preserve">that </w:t>
      </w:r>
      <w:r>
        <w:t xml:space="preserve">a </w:t>
      </w:r>
      <w:r>
        <w:rPr>
          <w:highlight w:val="red"/>
        </w:rPr>
        <w:t xml:space="preserve">variable's </w:t>
      </w:r>
      <w:r>
        <w:t xml:space="preserve">value </w:t>
      </w:r>
      <w:r>
        <w:t xml:space="preserve">cannot </w:t>
      </w:r>
      <w:r>
        <w:t xml:space="preserve">be </w:t>
      </w:r>
      <w:r>
        <w:t xml:space="preserve">modified </w:t>
      </w:r>
      <w:r>
        <w:t xml:space="preserve">after </w:t>
      </w:r>
      <w:r>
        <w:t xml:space="preserve">initialization. </w:t>
      </w:r>
      <w:r>
        <w:t xml:space="preserve">It </w:t>
      </w:r>
      <w:r>
        <w:t xml:space="preserve">can </w:t>
      </w:r>
      <w:r>
        <w:t xml:space="preserve">be </w:t>
      </w:r>
      <w:r>
        <w:t xml:space="preserve">used </w:t>
      </w:r>
      <w:r>
        <w:t xml:space="preserve">in </w:t>
      </w:r>
      <w:r>
        <w:rPr>
          <w:highlight w:val="red"/>
        </w:rPr>
        <w:t xml:space="preserve">various </w:t>
      </w:r>
      <w:r>
        <w:rPr>
          <w:highlight w:val="red"/>
        </w:rPr>
        <w:t xml:space="preserve">contexts, </w:t>
      </w:r>
      <w:r>
        <w:rPr>
          <w:highlight w:val="red"/>
        </w:rPr>
        <w:t xml:space="preserve">such </w:t>
      </w:r>
      <w:r>
        <w:t xml:space="preserve">as </w:t>
      </w:r>
      <w:r>
        <w:t xml:space="preserve">with </w:t>
      </w:r>
      <w:r>
        <w:t xml:space="preserve">variables, </w:t>
      </w:r>
      <w:r>
        <w:t xml:space="preserve">pointers, </w:t>
      </w:r>
      <w:r>
        <w:t xml:space="preserve">member </w:t>
      </w:r>
      <w:r>
        <w:rPr>
          <w:highlight w:val="red"/>
        </w:rPr>
        <w:t xml:space="preserve">functions, </w:t>
      </w:r>
      <w:r>
        <w:t xml:space="preserve">and </w:t>
      </w:r>
      <w:r>
        <w:t xml:space="preserve">function </w:t>
      </w:r>
      <w:r>
        <w:rPr>
          <w:highlight w:val="red"/>
        </w:rPr>
        <w:t xml:space="preserve">parameters. </w:t>
      </w:r>
      <w:r>
        <w:t xml:space="preserve">Example: </w:t>
      </w:r>
      <w:r>
        <w:t xml:space="preserve">const </w:t>
      </w:r>
      <w:r>
        <w:t xml:space="preserve">int </w:t>
      </w:r>
      <w:r>
        <w:t xml:space="preserve">x </w:t>
      </w:r>
      <w:r>
        <w:t xml:space="preserve">= </w:t>
      </w:r>
      <w:r>
        <w:t xml:space="preserve">10; </w:t>
      </w:r>
      <w:r>
        <w:t xml:space="preserve">// </w:t>
      </w:r>
      <w:r>
        <w:t xml:space="preserve">x </w:t>
      </w:r>
      <w:r>
        <w:t xml:space="preserve">is </w:t>
      </w:r>
      <w:r>
        <w:t xml:space="preserve">a </w:t>
      </w:r>
      <w:r>
        <w:rPr>
          <w:highlight w:val="red"/>
        </w:rPr>
        <w:t xml:space="preserve">constant </w:t>
      </w:r>
      <w:r>
        <w:t xml:space="preserve">and </w:t>
      </w:r>
      <w:r>
        <w:t xml:space="preserve">cannot </w:t>
      </w:r>
      <w:r>
        <w:t xml:space="preserve">be </w:t>
      </w:r>
      <w:r>
        <w:t xml:space="preserve">modified </w:t>
      </w:r>
      <w:r>
        <w:t xml:space="preserve">void </w:t>
      </w:r>
      <w:r>
        <w:rPr>
          <w:highlight w:val="red"/>
        </w:rPr>
        <w:t xml:space="preserve">printValue(const </w:t>
      </w:r>
      <w:r>
        <w:rPr>
          <w:highlight w:val="red"/>
        </w:rPr>
        <w:t xml:space="preserve">int&amp; </w:t>
      </w:r>
      <w:r>
        <w:t xml:space="preserve">value) </w:t>
      </w:r>
      <w:r>
        <w:t xml:space="preserve">{ </w:t>
      </w:r>
      <w:r>
        <w:t xml:space="preserve">// </w:t>
      </w:r>
      <w:r>
        <w:t xml:space="preserve">value </w:t>
      </w:r>
      <w:r>
        <w:t xml:space="preserve">is </w:t>
      </w:r>
      <w:r>
        <w:t xml:space="preserve">a </w:t>
      </w:r>
      <w:r>
        <w:t xml:space="preserve">reference </w:t>
      </w:r>
      <w:r>
        <w:t xml:space="preserve">to </w:t>
      </w:r>
      <w:r>
        <w:t xml:space="preserve">a </w:t>
      </w:r>
      <w:r>
        <w:rPr>
          <w:highlight w:val="red"/>
        </w:rPr>
        <w:t xml:space="preserve">constant </w:t>
      </w:r>
      <w:r>
        <w:t xml:space="preserve">int </w:t>
      </w:r>
      <w:r>
        <w:t xml:space="preserve">and </w:t>
      </w:r>
      <w:r>
        <w:t xml:space="preserve">cannot </w:t>
      </w:r>
      <w:r>
        <w:t xml:space="preserve">be </w:t>
      </w:r>
      <w:r>
        <w:t xml:space="preserve">modified </w:t>
      </w:r>
      <w:r>
        <w:rPr>
          <w:highlight w:val="red"/>
        </w:rPr>
        <w:t xml:space="preserve">within </w:t>
      </w:r>
      <w:r>
        <w:t xml:space="preserve">this </w:t>
      </w:r>
      <w:r>
        <w:t xml:space="preserve">function </w:t>
      </w:r>
      <w:r>
        <w:rPr>
          <w:highlight w:val="red"/>
        </w:rPr>
        <w:t xml:space="preserve">std::cout </w:t>
      </w:r>
      <w:r>
        <w:t xml:space="preserve">&lt;&lt; </w:t>
      </w:r>
      <w:r>
        <w:t xml:space="preserve">value </w:t>
      </w:r>
      <w:r>
        <w:t xml:space="preserve">&lt;&lt; </w:t>
      </w:r>
      <w:r>
        <w:rPr>
          <w:highlight w:val="red"/>
        </w:rPr>
        <w:t xml:space="preserve">std::endl; </w:t>
      </w:r>
      <w:r>
        <w:t xml:space="preserve">} </w:t>
      </w:r>
      <w:r>
        <w:t xml:space="preserve">class </w:t>
      </w:r>
      <w:r>
        <w:t xml:space="preserve">MyClass </w:t>
      </w:r>
      <w:r>
        <w:t xml:space="preserve">{ </w:t>
      </w:r>
      <w:r>
        <w:t xml:space="preserve">public: </w:t>
      </w:r>
      <w:r>
        <w:t xml:space="preserve">void </w:t>
      </w:r>
      <w:r>
        <w:rPr>
          <w:highlight w:val="red"/>
        </w:rPr>
        <w:t xml:space="preserve">myFunction() </w:t>
      </w:r>
      <w:r>
        <w:t xml:space="preserve">const </w:t>
      </w:r>
      <w:r>
        <w:t xml:space="preserve">{ </w:t>
      </w:r>
      <w:r>
        <w:t xml:space="preserve">// </w:t>
      </w:r>
      <w:r>
        <w:t xml:space="preserve">This </w:t>
      </w:r>
      <w:r>
        <w:t xml:space="preserve">member </w:t>
      </w:r>
      <w:r>
        <w:t xml:space="preserve">function </w:t>
      </w:r>
      <w:r>
        <w:t xml:space="preserve">cannot </w:t>
      </w:r>
      <w:r>
        <w:t xml:space="preserve">modify </w:t>
      </w:r>
      <w:r>
        <w:t xml:space="preserve">any </w:t>
      </w:r>
      <w:r>
        <w:t xml:space="preserve">member </w:t>
      </w:r>
      <w:r>
        <w:t xml:space="preserve">variables </w:t>
      </w:r>
      <w:r>
        <w:t xml:space="preserve">of </w:t>
      </w:r>
      <w:r>
        <w:t xml:space="preserve">the </w:t>
      </w:r>
      <w:r>
        <w:t xml:space="preserve">class </w:t>
      </w:r>
      <w:r>
        <w:t xml:space="preserve">} </w:t>
      </w:r>
      <w:r>
        <w:t xml:space="preserve">}; </w:t>
      </w:r>
      <w:r>
        <w:t xml:space="preserve">4. </w:t>
      </w:r>
      <w:r>
        <w:t xml:space="preserve">Function </w:t>
      </w:r>
      <w:r>
        <w:t xml:space="preserve">Overloading </w:t>
      </w:r>
      <w:r>
        <w:t xml:space="preserve">vs </w:t>
      </w:r>
      <w:r>
        <w:t xml:space="preserve">Function </w:t>
      </w:r>
      <w:r>
        <w:t xml:space="preserve">Overriding </w:t>
      </w:r>
      <w:r>
        <w:t xml:space="preserve">Function </w:t>
      </w:r>
      <w:r>
        <w:t xml:space="preserve">Overloading: </w:t>
      </w:r>
      <w:r>
        <w:rPr>
          <w:highlight w:val="red"/>
        </w:rPr>
        <w:t xml:space="preserve">Allows </w:t>
      </w:r>
      <w:r>
        <w:t xml:space="preserve">multiple </w:t>
      </w:r>
      <w:r>
        <w:t xml:space="preserve">functions </w:t>
      </w:r>
      <w:r>
        <w:t xml:space="preserve">with </w:t>
      </w:r>
      <w:r>
        <w:t xml:space="preserve">the </w:t>
      </w:r>
      <w:r>
        <w:t xml:space="preserve">same </w:t>
      </w:r>
      <w:r>
        <w:t xml:space="preserve">name </w:t>
      </w:r>
      <w:r>
        <w:t xml:space="preserve">but </w:t>
      </w:r>
      <w:r>
        <w:t xml:space="preserve">different </w:t>
      </w:r>
      <w:r>
        <w:rPr>
          <w:highlight w:val="red"/>
        </w:rPr>
        <w:t xml:space="preserve">parameter </w:t>
      </w:r>
      <w:r>
        <w:rPr>
          <w:highlight w:val="red"/>
        </w:rPr>
        <w:t xml:space="preserve">lists </w:t>
      </w:r>
      <w:r>
        <w:rPr>
          <w:highlight w:val="red"/>
        </w:rPr>
        <w:t xml:space="preserve">within </w:t>
      </w:r>
      <w:r>
        <w:t xml:space="preserve">the </w:t>
      </w:r>
      <w:r>
        <w:t xml:space="preserve">same </w:t>
      </w:r>
      <w:r>
        <w:rPr>
          <w:highlight w:val="red"/>
        </w:rPr>
        <w:t xml:space="preserve">scope. </w:t>
      </w:r>
      <w:r>
        <w:t xml:space="preserve">The </w:t>
      </w:r>
      <w:r>
        <w:rPr>
          <w:highlight w:val="red"/>
        </w:rPr>
        <w:t xml:space="preserve">compiler </w:t>
      </w:r>
      <w:r>
        <w:rPr>
          <w:highlight w:val="red"/>
        </w:rPr>
        <w:t xml:space="preserve">differentiates </w:t>
      </w:r>
      <w:r>
        <w:rPr>
          <w:highlight w:val="red"/>
        </w:rPr>
        <w:t xml:space="preserve">these </w:t>
      </w:r>
      <w:r>
        <w:t xml:space="preserve">functions </w:t>
      </w:r>
      <w:r>
        <w:rPr>
          <w:highlight w:val="red"/>
        </w:rPr>
        <w:t xml:space="preserve">by </w:t>
      </w:r>
      <w:r>
        <w:rPr>
          <w:highlight w:val="red"/>
        </w:rPr>
        <w:t xml:space="preserve">their </w:t>
      </w:r>
      <w:r>
        <w:rPr>
          <w:highlight w:val="red"/>
        </w:rPr>
        <w:t xml:space="preserve">signature </w:t>
      </w:r>
      <w:r>
        <w:rPr>
          <w:highlight w:val="red"/>
        </w:rPr>
        <w:t xml:space="preserve">(number </w:t>
      </w:r>
      <w:r>
        <w:t xml:space="preserve">and </w:t>
      </w:r>
      <w:r>
        <w:t xml:space="preserve">type </w:t>
      </w:r>
      <w:r>
        <w:t xml:space="preserve">of </w:t>
      </w:r>
      <w:r>
        <w:t xml:space="preserve">parameters). </w:t>
      </w:r>
      <w:r>
        <w:t xml:space="preserve">Example: </w:t>
      </w:r>
      <w:r>
        <w:t xml:space="preserve">void </w:t>
      </w:r>
      <w:r>
        <w:rPr>
          <w:highlight w:val="red"/>
        </w:rPr>
        <w:t xml:space="preserve">print(int </w:t>
      </w:r>
      <w:r>
        <w:t xml:space="preserve">i) </w:t>
      </w:r>
      <w:r>
        <w:t xml:space="preserve">{ </w:t>
      </w:r>
      <w:r>
        <w:rPr>
          <w:highlight w:val="red"/>
        </w:rPr>
        <w:t xml:space="preserve">std::cout </w:t>
      </w:r>
      <w:r>
        <w:t xml:space="preserve">&lt;&lt; </w:t>
      </w:r>
      <w:r>
        <w:rPr>
          <w:highlight w:val="red"/>
        </w:rPr>
        <w:t xml:space="preserve">i </w:t>
      </w:r>
      <w:r>
        <w:t xml:space="preserve">&lt;&lt; </w:t>
      </w:r>
      <w:r>
        <w:rPr>
          <w:highlight w:val="red"/>
        </w:rPr>
        <w:t xml:space="preserve">std::endl; </w:t>
      </w:r>
      <w:r>
        <w:t xml:space="preserve">} </w:t>
      </w:r>
      <w:r>
        <w:t xml:space="preserve">void </w:t>
      </w:r>
      <w:r>
        <w:rPr>
          <w:highlight w:val="red"/>
        </w:rPr>
        <w:t xml:space="preserve">print(double </w:t>
      </w:r>
      <w:r>
        <w:t xml:space="preserve">d) </w:t>
      </w:r>
      <w:r>
        <w:t xml:space="preserve">{ </w:t>
      </w:r>
      <w:r>
        <w:rPr>
          <w:highlight w:val="red"/>
        </w:rPr>
        <w:t xml:space="preserve">std::cout </w:t>
      </w:r>
      <w:r>
        <w:t xml:space="preserve">&lt;&lt; </w:t>
      </w:r>
      <w:r>
        <w:rPr>
          <w:highlight w:val="red"/>
        </w:rPr>
        <w:t xml:space="preserve">d </w:t>
      </w:r>
      <w:r>
        <w:t xml:space="preserve">&lt;&lt; </w:t>
      </w:r>
      <w:r>
        <w:rPr>
          <w:highlight w:val="red"/>
        </w:rPr>
        <w:t xml:space="preserve">std::endl; </w:t>
      </w:r>
      <w:r>
        <w:t xml:space="preserve">} </w:t>
      </w:r>
      <w:r>
        <w:t xml:space="preserve">void </w:t>
      </w:r>
      <w:r>
        <w:rPr>
          <w:highlight w:val="red"/>
        </w:rPr>
        <w:t xml:space="preserve">print(std::string </w:t>
      </w:r>
      <w:r>
        <w:rPr>
          <w:highlight w:val="red"/>
        </w:rPr>
        <w:t xml:space="preserve">s) </w:t>
      </w:r>
      <w:r>
        <w:t xml:space="preserve">{ </w:t>
      </w:r>
      <w:r>
        <w:rPr>
          <w:highlight w:val="red"/>
        </w:rPr>
        <w:t xml:space="preserve">std::cout </w:t>
      </w:r>
      <w:r>
        <w:t xml:space="preserve">&lt;&lt; </w:t>
      </w:r>
      <w:r>
        <w:rPr>
          <w:highlight w:val="red"/>
        </w:rPr>
        <w:t xml:space="preserve">s </w:t>
      </w:r>
      <w:r>
        <w:t xml:space="preserve">&lt;&lt; </w:t>
      </w:r>
      <w:r>
        <w:rPr>
          <w:highlight w:val="red"/>
        </w:rPr>
        <w:t xml:space="preserve">std::endl; </w:t>
      </w:r>
      <w:r>
        <w:t xml:space="preserve">} </w:t>
      </w:r>
      <w:r>
        <w:t xml:space="preserve">Function </w:t>
      </w:r>
      <w:r>
        <w:t xml:space="preserve">Overriding: </w:t>
      </w:r>
      <w:r>
        <w:rPr>
          <w:highlight w:val="red"/>
        </w:rPr>
        <w:t xml:space="preserve">Allows </w:t>
      </w:r>
      <w:r>
        <w:t xml:space="preserve">a </w:t>
      </w:r>
      <w:r>
        <w:rPr>
          <w:highlight w:val="red"/>
        </w:rPr>
        <w:t xml:space="preserve">subclass </w:t>
      </w:r>
      <w:r>
        <w:t xml:space="preserve">to </w:t>
      </w:r>
      <w:r>
        <w:t xml:space="preserve">provide </w:t>
      </w:r>
      <w:r>
        <w:t xml:space="preserve">a </w:t>
      </w:r>
      <w:r>
        <w:rPr>
          <w:highlight w:val="red"/>
        </w:rPr>
        <w:t xml:space="preserve">specific </w:t>
      </w:r>
      <w:r>
        <w:t xml:space="preserve">implementation </w:t>
      </w:r>
      <w:r>
        <w:t xml:space="preserve">of </w:t>
      </w:r>
      <w:r>
        <w:t xml:space="preserve">a </w:t>
      </w:r>
      <w:r>
        <w:t xml:space="preserve">method </w:t>
      </w:r>
      <w:r>
        <w:t xml:space="preserve">that </w:t>
      </w:r>
      <w:r>
        <w:t xml:space="preserve">is </w:t>
      </w:r>
      <w:r>
        <w:rPr>
          <w:highlight w:val="red"/>
        </w:rPr>
        <w:t xml:space="preserve">already </w:t>
      </w:r>
      <w:r>
        <w:rPr>
          <w:highlight w:val="red"/>
        </w:rPr>
        <w:t xml:space="preserve">defined </w:t>
      </w:r>
      <w:r>
        <w:t xml:space="preserve">in </w:t>
      </w:r>
      <w:r>
        <w:rPr>
          <w:highlight w:val="red"/>
        </w:rPr>
        <w:t xml:space="preserve">its </w:t>
      </w:r>
      <w:r>
        <w:rPr>
          <w:highlight w:val="red"/>
        </w:rPr>
        <w:t xml:space="preserve">superclass. </w:t>
      </w:r>
      <w:r>
        <w:t xml:space="preserve">The </w:t>
      </w:r>
      <w:r>
        <w:t xml:space="preserve">method </w:t>
      </w:r>
      <w:r>
        <w:t xml:space="preserve">in </w:t>
      </w:r>
      <w:r>
        <w:t xml:space="preserve">the </w:t>
      </w:r>
      <w:r>
        <w:rPr>
          <w:highlight w:val="red"/>
        </w:rPr>
        <w:t xml:space="preserve">subclass </w:t>
      </w:r>
      <w:r>
        <w:t xml:space="preserve">has </w:t>
      </w:r>
      <w:r>
        <w:t xml:space="preserve">the </w:t>
      </w:r>
      <w:r>
        <w:t xml:space="preserve">same </w:t>
      </w:r>
      <w:r>
        <w:rPr>
          <w:highlight w:val="red"/>
        </w:rPr>
        <w:t xml:space="preserve">signature </w:t>
      </w:r>
      <w:r>
        <w:t xml:space="preserve">as </w:t>
      </w:r>
      <w:r>
        <w:t xml:space="preserve">the </w:t>
      </w:r>
      <w:r>
        <w:t xml:space="preserve">method </w:t>
      </w:r>
      <w:r>
        <w:t xml:space="preserve">in </w:t>
      </w:r>
      <w:r>
        <w:t xml:space="preserve">the </w:t>
      </w:r>
      <w:r>
        <w:rPr>
          <w:highlight w:val="red"/>
        </w:rPr>
        <w:t xml:space="preserve">superclass. </w:t>
      </w:r>
      <w:r>
        <w:rPr>
          <w:highlight w:val="red"/>
        </w:rPr>
        <w:t xml:space="preserve">Requires </w:t>
      </w:r>
      <w:r>
        <w:t xml:space="preserve">the </w:t>
      </w:r>
      <w:r>
        <w:t xml:space="preserve">virtual </w:t>
      </w:r>
      <w:r>
        <w:t xml:space="preserve">keyword </w:t>
      </w:r>
      <w:r>
        <w:t xml:space="preserve">in </w:t>
      </w:r>
      <w:r>
        <w:t xml:space="preserve">the </w:t>
      </w:r>
      <w:r>
        <w:t xml:space="preserve">base </w:t>
      </w:r>
      <w:r>
        <w:t xml:space="preserve">class </w:t>
      </w:r>
      <w:r>
        <w:rPr>
          <w:highlight w:val="red"/>
        </w:rPr>
        <w:t xml:space="preserve">method. </w:t>
      </w:r>
      <w:r>
        <w:rPr>
          <w:highlight w:val="red"/>
        </w:rPr>
        <w:t xml:space="preserve">Example </w:t>
      </w:r>
      <w:r>
        <w:t xml:space="preserve">: </w:t>
      </w:r>
      <w:r>
        <w:t xml:space="preserve">class </w:t>
      </w:r>
      <w:r>
        <w:t xml:space="preserve">Base </w:t>
      </w:r>
      <w:r>
        <w:t xml:space="preserve">{ </w:t>
      </w:r>
      <w:r>
        <w:t xml:space="preserve">public: </w:t>
      </w:r>
      <w:r>
        <w:t xml:space="preserve">virtual </w:t>
      </w:r>
      <w:r>
        <w:t xml:space="preserve">void </w:t>
      </w:r>
      <w:r>
        <w:t xml:space="preserve">display() </w:t>
      </w:r>
      <w:r>
        <w:t xml:space="preserve">{ </w:t>
      </w:r>
      <w:r>
        <w:rPr>
          <w:highlight w:val="red"/>
        </w:rPr>
        <w:t xml:space="preserve">std::cout </w:t>
      </w:r>
      <w:r>
        <w:t xml:space="preserve">&lt;&lt; </w:t>
      </w:r>
      <w:r>
        <w:rPr>
          <w:highlight w:val="red"/>
        </w:rPr>
        <w:t xml:space="preserve">"Display </w:t>
      </w:r>
      <w:r>
        <w:rPr>
          <w:highlight w:val="red"/>
        </w:rPr>
        <w:t xml:space="preserve">from </w:t>
      </w:r>
      <w:r>
        <w:rPr>
          <w:highlight w:val="red"/>
        </w:rPr>
        <w:t xml:space="preserve">Base" </w:t>
      </w:r>
      <w:r>
        <w:t xml:space="preserve">&lt;&lt; </w:t>
      </w:r>
      <w:r>
        <w:rPr>
          <w:highlight w:val="red"/>
        </w:rPr>
        <w:t xml:space="preserve">std::endl; </w:t>
      </w:r>
      <w:r>
        <w:t xml:space="preserve">} </w:t>
      </w:r>
      <w:r>
        <w:t xml:space="preserve">}; </w:t>
      </w:r>
      <w:r>
        <w:t xml:space="preserve">class </w:t>
      </w:r>
      <w:r>
        <w:t xml:space="preserve">Derived </w:t>
      </w:r>
      <w:r>
        <w:t xml:space="preserve">: </w:t>
      </w:r>
      <w:r>
        <w:t xml:space="preserve">public </w:t>
      </w:r>
      <w:r>
        <w:t xml:space="preserve">Base </w:t>
      </w:r>
      <w:r>
        <w:t xml:space="preserve">{ </w:t>
      </w:r>
      <w:r>
        <w:t xml:space="preserve">public: </w:t>
      </w:r>
      <w:r>
        <w:t xml:space="preserve">void </w:t>
      </w:r>
      <w:r>
        <w:t xml:space="preserve">display() </w:t>
      </w:r>
      <w:r>
        <w:t xml:space="preserve">override </w:t>
      </w:r>
      <w:r>
        <w:t xml:space="preserve">{ </w:t>
      </w:r>
      <w:r>
        <w:rPr>
          <w:highlight w:val="red"/>
        </w:rPr>
        <w:t xml:space="preserve">std::cout </w:t>
      </w:r>
      <w:r>
        <w:t xml:space="preserve">&lt;&lt; </w:t>
      </w:r>
      <w:r>
        <w:rPr>
          <w:highlight w:val="red"/>
        </w:rPr>
        <w:t xml:space="preserve">"Display </w:t>
      </w:r>
      <w:r>
        <w:rPr>
          <w:highlight w:val="red"/>
        </w:rPr>
        <w:t xml:space="preserve">from </w:t>
      </w:r>
      <w:r>
        <w:rPr>
          <w:highlight w:val="red"/>
        </w:rPr>
        <w:t xml:space="preserve">Derived" </w:t>
      </w:r>
      <w:r>
        <w:t xml:space="preserve">&lt;&lt; </w:t>
      </w:r>
      <w:r>
        <w:rPr>
          <w:highlight w:val="red"/>
        </w:rPr>
        <w:t xml:space="preserve">std::endl; </w:t>
      </w:r>
      <w:r>
        <w:t xml:space="preserve">} </w:t>
      </w:r>
      <w:r>
        <w:t xml:space="preserve">}; </w:t>
      </w:r>
      <w:r>
        <w:rPr>
          <w:highlight w:val="red"/>
        </w:rPr>
        <w:t xml:space="preserve">Base* </w:t>
      </w:r>
      <w:r>
        <w:rPr>
          <w:highlight w:val="red"/>
        </w:rPr>
        <w:t xml:space="preserve">b </w:t>
      </w:r>
      <w:r>
        <w:t xml:space="preserve">= </w:t>
      </w:r>
      <w:r>
        <w:t xml:space="preserve">new </w:t>
      </w:r>
      <w:r>
        <w:t xml:space="preserve">Derived(); </w:t>
      </w:r>
      <w:r>
        <w:t xml:space="preserve">b-&gt;display(); </w:t>
      </w:r>
      <w:r>
        <w:t xml:space="preserve">// </w:t>
      </w:r>
      <w:r>
        <w:rPr>
          <w:highlight w:val="red"/>
        </w:rPr>
        <w:t xml:space="preserve">Outputs </w:t>
      </w:r>
      <w:r>
        <w:rPr>
          <w:highlight w:val="red"/>
        </w:rPr>
        <w:t xml:space="preserve">"Display </w:t>
      </w:r>
      <w:r>
        <w:rPr>
          <w:highlight w:val="red"/>
        </w:rPr>
        <w:t xml:space="preserve">from </w:t>
      </w:r>
      <w:r>
        <w:rPr>
          <w:highlight w:val="red"/>
        </w:rPr>
        <w:t xml:space="preserve">Derived" </w:t>
      </w:r>
      <w:r>
        <w:t xml:space="preserve">5. </w:t>
      </w:r>
      <w:r>
        <w:t xml:space="preserve">Significance </w:t>
      </w:r>
      <w:r>
        <w:t xml:space="preserve">of </w:t>
      </w:r>
      <w:r>
        <w:t xml:space="preserve">the </w:t>
      </w:r>
      <w:r>
        <w:t xml:space="preserve">virtual </w:t>
      </w:r>
      <w:r>
        <w:t xml:space="preserve">Keyword </w:t>
      </w:r>
      <w:r>
        <w:t xml:space="preserve">The </w:t>
      </w:r>
      <w:r>
        <w:t xml:space="preserve">virtual </w:t>
      </w:r>
      <w:r>
        <w:t xml:space="preserve">keyword </w:t>
      </w:r>
      <w:r>
        <w:t xml:space="preserve">is </w:t>
      </w:r>
      <w:r>
        <w:t xml:space="preserve">used </w:t>
      </w:r>
      <w:r>
        <w:t xml:space="preserve">to </w:t>
      </w:r>
      <w:r>
        <w:rPr>
          <w:highlight w:val="red"/>
        </w:rPr>
        <w:t xml:space="preserve">indicate </w:t>
      </w:r>
      <w:r>
        <w:t xml:space="preserve">that </w:t>
      </w:r>
      <w:r>
        <w:t xml:space="preserve">a </w:t>
      </w:r>
      <w:r>
        <w:t xml:space="preserve">member </w:t>
      </w:r>
      <w:r>
        <w:t xml:space="preserve">function </w:t>
      </w:r>
      <w:r>
        <w:t xml:space="preserve">can </w:t>
      </w:r>
      <w:r>
        <w:t xml:space="preserve">be </w:t>
      </w:r>
      <w:r>
        <w:t xml:space="preserve">overridden </w:t>
      </w:r>
      <w:r>
        <w:t xml:space="preserve">in </w:t>
      </w:r>
      <w:r>
        <w:t xml:space="preserve">derived </w:t>
      </w:r>
      <w:r>
        <w:rPr>
          <w:highlight w:val="red"/>
        </w:rPr>
        <w:t xml:space="preserve">classes. </w:t>
      </w:r>
      <w:r>
        <w:t xml:space="preserve">It </w:t>
      </w:r>
      <w:r>
        <w:t xml:space="preserve">enables </w:t>
      </w:r>
      <w:r>
        <w:t xml:space="preserve">polymorphism, </w:t>
      </w:r>
      <w:r>
        <w:t xml:space="preserve">allowing </w:t>
      </w:r>
      <w:r>
        <w:t xml:space="preserve">the </w:t>
      </w:r>
      <w:r>
        <w:t xml:space="preserve">correct </w:t>
      </w:r>
      <w:r>
        <w:t xml:space="preserve">method </w:t>
      </w:r>
      <w:r>
        <w:t xml:space="preserve">to </w:t>
      </w:r>
      <w:r>
        <w:t xml:space="preserve">be </w:t>
      </w:r>
      <w:r>
        <w:t xml:space="preserve">called </w:t>
      </w:r>
      <w:r>
        <w:t xml:space="preserve">based </w:t>
      </w:r>
      <w:r>
        <w:t xml:space="preserve">on </w:t>
      </w:r>
      <w:r>
        <w:t xml:space="preserve">the </w:t>
      </w:r>
      <w:r>
        <w:rPr>
          <w:highlight w:val="red"/>
        </w:rPr>
        <w:t xml:space="preserve">object's </w:t>
      </w:r>
      <w:r>
        <w:t xml:space="preserve">type </w:t>
      </w:r>
      <w:r>
        <w:t xml:space="preserve">at </w:t>
      </w:r>
      <w:r>
        <w:rPr>
          <w:highlight w:val="red"/>
        </w:rPr>
        <w:t xml:space="preserve">runtime. </w:t>
      </w:r>
      <w:r>
        <w:rPr>
          <w:highlight w:val="red"/>
        </w:rPr>
        <w:t xml:space="preserve">Inheritance </w:t>
      </w:r>
      <w:r>
        <w:t xml:space="preserve">and </w:t>
      </w:r>
      <w:r>
        <w:rPr>
          <w:highlight w:val="red"/>
        </w:rPr>
        <w:t xml:space="preserve">Polymorphism: </w:t>
      </w:r>
      <w:r>
        <w:rPr>
          <w:highlight w:val="red"/>
        </w:rPr>
        <w:t xml:space="preserve">Inheritance: </w:t>
      </w:r>
      <w:r>
        <w:rPr>
          <w:highlight w:val="red"/>
        </w:rPr>
        <w:t xml:space="preserve">Allows </w:t>
      </w:r>
      <w:r>
        <w:t xml:space="preserve">a </w:t>
      </w:r>
      <w:r>
        <w:t xml:space="preserve">class </w:t>
      </w:r>
      <w:r>
        <w:rPr>
          <w:highlight w:val="red"/>
        </w:rPr>
        <w:t xml:space="preserve">(derived </w:t>
      </w:r>
      <w:r>
        <w:rPr>
          <w:highlight w:val="red"/>
        </w:rPr>
        <w:t xml:space="preserve">class) </w:t>
      </w:r>
      <w:r>
        <w:t xml:space="preserve">to </w:t>
      </w:r>
      <w:r>
        <w:rPr>
          <w:highlight w:val="red"/>
        </w:rPr>
        <w:t xml:space="preserve">inherit </w:t>
      </w:r>
      <w:r>
        <w:rPr>
          <w:highlight w:val="red"/>
        </w:rPr>
        <w:t xml:space="preserve">properties </w:t>
      </w:r>
      <w:r>
        <w:t xml:space="preserve">and </w:t>
      </w:r>
      <w:r>
        <w:rPr>
          <w:highlight w:val="red"/>
        </w:rPr>
        <w:t xml:space="preserve">behaviors </w:t>
      </w:r>
      <w:r>
        <w:rPr>
          <w:highlight w:val="red"/>
        </w:rPr>
        <w:t xml:space="preserve">(methods) </w:t>
      </w:r>
      <w:r>
        <w:rPr>
          <w:highlight w:val="red"/>
        </w:rPr>
        <w:t xml:space="preserve">from </w:t>
      </w:r>
      <w:r>
        <w:rPr>
          <w:highlight w:val="red"/>
        </w:rPr>
        <w:t xml:space="preserve">another </w:t>
      </w:r>
      <w:r>
        <w:t xml:space="preserve">class </w:t>
      </w:r>
      <w:r>
        <w:rPr>
          <w:highlight w:val="red"/>
        </w:rPr>
        <w:t xml:space="preserve">(base </w:t>
      </w:r>
      <w:r>
        <w:rPr>
          <w:highlight w:val="red"/>
        </w:rPr>
        <w:t xml:space="preserve">class). </w:t>
      </w:r>
      <w:r>
        <w:rPr>
          <w:highlight w:val="red"/>
        </w:rPr>
        <w:t xml:space="preserve">Polymorphism: </w:t>
      </w:r>
      <w:r>
        <w:rPr>
          <w:highlight w:val="red"/>
        </w:rPr>
        <w:t xml:space="preserve">Allows </w:t>
      </w:r>
      <w:r>
        <w:t xml:space="preserve">a </w:t>
      </w:r>
      <w:r>
        <w:t xml:space="preserve">function </w:t>
      </w:r>
      <w:r>
        <w:t xml:space="preserve">to </w:t>
      </w:r>
      <w:r>
        <w:rPr>
          <w:highlight w:val="red"/>
        </w:rPr>
        <w:t xml:space="preserve">behave </w:t>
      </w:r>
      <w:r>
        <w:rPr>
          <w:highlight w:val="red"/>
        </w:rPr>
        <w:t xml:space="preserve">differently </w:t>
      </w:r>
      <w:r>
        <w:t xml:space="preserve">based </w:t>
      </w:r>
      <w:r>
        <w:t xml:space="preserve">on </w:t>
      </w:r>
      <w:r>
        <w:t xml:space="preserve">the </w:t>
      </w:r>
      <w:r>
        <w:t xml:space="preserve">object </w:t>
      </w:r>
      <w:r>
        <w:t xml:space="preserve">that </w:t>
      </w:r>
      <w:r>
        <w:t xml:space="preserve">is </w:t>
      </w:r>
      <w:r>
        <w:rPr>
          <w:highlight w:val="red"/>
        </w:rPr>
        <w:t xml:space="preserve">calling </w:t>
      </w:r>
      <w:r>
        <w:rPr>
          <w:highlight w:val="red"/>
        </w:rPr>
        <w:t xml:space="preserve">it. </w:t>
      </w:r>
      <w:r>
        <w:rPr>
          <w:highlight w:val="red"/>
        </w:rPr>
        <w:t xml:space="preserve">Achieved </w:t>
      </w:r>
      <w:r>
        <w:t xml:space="preserve">through </w:t>
      </w:r>
      <w:r>
        <w:t xml:space="preserve">virtual </w:t>
      </w:r>
      <w:r>
        <w:t xml:space="preserve">functions. </w:t>
      </w:r>
      <w:r>
        <w:t xml:space="preserve">Example: </w:t>
      </w:r>
      <w:r>
        <w:t xml:space="preserve">class </w:t>
      </w:r>
      <w:r>
        <w:rPr>
          <w:highlight w:val="red"/>
        </w:rPr>
        <w:t xml:space="preserve">Animal </w:t>
      </w:r>
      <w:r>
        <w:t xml:space="preserve">{ </w:t>
      </w:r>
      <w:r>
        <w:t xml:space="preserve">public: </w:t>
      </w:r>
      <w:r>
        <w:t xml:space="preserve">virtual </w:t>
      </w:r>
      <w:r>
        <w:t xml:space="preserve">void </w:t>
      </w:r>
      <w:r>
        <w:rPr>
          <w:highlight w:val="red"/>
        </w:rPr>
        <w:t xml:space="preserve">makeSound() </w:t>
      </w:r>
      <w:r>
        <w:t xml:space="preserve">const </w:t>
      </w:r>
      <w:r>
        <w:t xml:space="preserve">{ </w:t>
      </w:r>
      <w:r>
        <w:rPr>
          <w:highlight w:val="red"/>
        </w:rPr>
        <w:t xml:space="preserve">std::cout </w:t>
      </w:r>
      <w:r>
        <w:t xml:space="preserve">&lt;&lt; </w:t>
      </w:r>
      <w:r>
        <w:rPr>
          <w:highlight w:val="red"/>
        </w:rPr>
        <w:t xml:space="preserve">"Some </w:t>
      </w:r>
      <w:r>
        <w:rPr>
          <w:highlight w:val="red"/>
        </w:rPr>
        <w:t xml:space="preserve">generic </w:t>
      </w:r>
      <w:r>
        <w:rPr>
          <w:highlight w:val="red"/>
        </w:rPr>
        <w:t xml:space="preserve">animal </w:t>
      </w:r>
      <w:r>
        <w:rPr>
          <w:highlight w:val="red"/>
        </w:rPr>
        <w:t xml:space="preserve">sound" </w:t>
      </w:r>
      <w:r>
        <w:t xml:space="preserve">&lt;&lt; </w:t>
      </w:r>
      <w:r>
        <w:rPr>
          <w:highlight w:val="red"/>
        </w:rPr>
        <w:t xml:space="preserve">std::endl; </w:t>
      </w:r>
      <w:r>
        <w:t xml:space="preserve">} </w:t>
      </w:r>
      <w:r>
        <w:t xml:space="preserve">}; </w:t>
      </w:r>
      <w:r>
        <w:t xml:space="preserve">class </w:t>
      </w:r>
      <w:r>
        <w:rPr>
          <w:highlight w:val="red"/>
        </w:rPr>
        <w:t xml:space="preserve">Dog </w:t>
      </w:r>
      <w:r>
        <w:t xml:space="preserve">: </w:t>
      </w:r>
      <w:r>
        <w:t xml:space="preserve">public </w:t>
      </w:r>
      <w:r>
        <w:rPr>
          <w:highlight w:val="red"/>
        </w:rPr>
        <w:t xml:space="preserve">Animal </w:t>
      </w:r>
      <w:r>
        <w:t xml:space="preserve">{ </w:t>
      </w:r>
      <w:r>
        <w:t xml:space="preserve">public: </w:t>
      </w:r>
      <w:r>
        <w:t xml:space="preserve">void </w:t>
      </w:r>
      <w:r>
        <w:rPr>
          <w:highlight w:val="red"/>
        </w:rPr>
        <w:t xml:space="preserve">makeSound() </w:t>
      </w:r>
      <w:r>
        <w:t xml:space="preserve">const </w:t>
      </w:r>
      <w:r>
        <w:t xml:space="preserve">override </w:t>
      </w:r>
      <w:r>
        <w:t xml:space="preserve">{ </w:t>
      </w:r>
      <w:r>
        <w:rPr>
          <w:highlight w:val="red"/>
        </w:rPr>
        <w:t xml:space="preserve">std::cout </w:t>
      </w:r>
      <w:r>
        <w:t xml:space="preserve">&lt;&lt; </w:t>
      </w:r>
      <w:r>
        <w:rPr>
          <w:highlight w:val="red"/>
        </w:rPr>
        <w:t xml:space="preserve">"Woof" </w:t>
      </w:r>
      <w:r>
        <w:t xml:space="preserve">&lt;&lt; </w:t>
      </w:r>
      <w:r>
        <w:rPr>
          <w:highlight w:val="red"/>
        </w:rPr>
        <w:t xml:space="preserve">std::endl; </w:t>
      </w:r>
      <w:r>
        <w:t xml:space="preserve">} </w:t>
      </w:r>
      <w:r>
        <w:t xml:space="preserve">}; </w:t>
      </w:r>
      <w:r>
        <w:t xml:space="preserve">class </w:t>
      </w:r>
      <w:r>
        <w:rPr>
          <w:highlight w:val="red"/>
        </w:rPr>
        <w:t xml:space="preserve">Cat </w:t>
      </w:r>
      <w:r>
        <w:t xml:space="preserve">: </w:t>
      </w:r>
      <w:r>
        <w:t xml:space="preserve">public </w:t>
      </w:r>
      <w:r>
        <w:rPr>
          <w:highlight w:val="red"/>
        </w:rPr>
        <w:t xml:space="preserve">Animal </w:t>
      </w:r>
      <w:r>
        <w:t xml:space="preserve">{ </w:t>
      </w:r>
      <w:r>
        <w:t xml:space="preserve">public: </w:t>
      </w:r>
      <w:r>
        <w:t xml:space="preserve">void </w:t>
      </w:r>
      <w:r>
        <w:rPr>
          <w:highlight w:val="red"/>
        </w:rPr>
        <w:t xml:space="preserve">makeSound() </w:t>
      </w:r>
      <w:r>
        <w:t xml:space="preserve">const </w:t>
      </w:r>
      <w:r>
        <w:t xml:space="preserve">override </w:t>
      </w:r>
      <w:r>
        <w:t xml:space="preserve">{ </w:t>
      </w:r>
      <w:r>
        <w:rPr>
          <w:highlight w:val="red"/>
        </w:rPr>
        <w:t xml:space="preserve">std::cout </w:t>
      </w:r>
      <w:r>
        <w:t xml:space="preserve">&lt;&lt; </w:t>
      </w:r>
      <w:r>
        <w:rPr>
          <w:highlight w:val="red"/>
        </w:rPr>
        <w:t xml:space="preserve">"Meow" </w:t>
      </w:r>
      <w:r>
        <w:t xml:space="preserve">&lt;&lt; </w:t>
      </w:r>
      <w:r>
        <w:rPr>
          <w:highlight w:val="red"/>
        </w:rPr>
        <w:t xml:space="preserve">std::endl; </w:t>
      </w:r>
      <w:r>
        <w:t xml:space="preserve">} </w:t>
      </w:r>
      <w:r>
        <w:t xml:space="preserve">}; </w:t>
      </w:r>
      <w:r>
        <w:t xml:space="preserve">void </w:t>
      </w:r>
      <w:r>
        <w:rPr>
          <w:highlight w:val="red"/>
        </w:rPr>
        <w:t xml:space="preserve">describeSound(const </w:t>
      </w:r>
      <w:r>
        <w:rPr>
          <w:highlight w:val="red"/>
        </w:rPr>
        <w:t xml:space="preserve">Animal&amp; </w:t>
      </w:r>
      <w:r>
        <w:rPr>
          <w:highlight w:val="red"/>
        </w:rPr>
        <w:t xml:space="preserve">animal) </w:t>
      </w:r>
      <w:r>
        <w:t xml:space="preserve">{ </w:t>
      </w:r>
      <w:r>
        <w:rPr>
          <w:highlight w:val="red"/>
        </w:rPr>
        <w:t xml:space="preserve">animal.makeSound(); </w:t>
      </w:r>
      <w:r>
        <w:t xml:space="preserve">// </w:t>
      </w:r>
      <w:r>
        <w:rPr>
          <w:highlight w:val="red"/>
        </w:rPr>
        <w:t xml:space="preserve">Calls </w:t>
      </w:r>
      <w:r>
        <w:t xml:space="preserve">the </w:t>
      </w:r>
      <w:r>
        <w:rPr>
          <w:highlight w:val="red"/>
        </w:rPr>
        <w:t xml:space="preserve">appropriate </w:t>
      </w:r>
      <w:r>
        <w:rPr>
          <w:highlight w:val="red"/>
        </w:rPr>
        <w:t xml:space="preserve">makeSound </w:t>
      </w:r>
      <w:r>
        <w:t xml:space="preserve">function </w:t>
      </w:r>
      <w:r>
        <w:t xml:space="preserve">based </w:t>
      </w:r>
      <w:r>
        <w:t xml:space="preserve">on </w:t>
      </w:r>
      <w:r>
        <w:t xml:space="preserve">the </w:t>
      </w:r>
      <w:r>
        <w:t xml:space="preserve">object </w:t>
      </w:r>
      <w:r>
        <w:t xml:space="preserve">type </w:t>
      </w:r>
      <w:r>
        <w:t xml:space="preserve">} </w:t>
      </w:r>
      <w:r>
        <w:rPr>
          <w:highlight w:val="red"/>
        </w:rPr>
        <w:t xml:space="preserve">Animal </w:t>
      </w:r>
      <w:r>
        <w:rPr>
          <w:highlight w:val="red"/>
        </w:rPr>
        <w:t xml:space="preserve">a; </w:t>
      </w:r>
      <w:r>
        <w:rPr>
          <w:highlight w:val="red"/>
        </w:rPr>
        <w:t xml:space="preserve">Dog </w:t>
      </w:r>
      <w:r>
        <w:rPr>
          <w:highlight w:val="red"/>
        </w:rPr>
        <w:t xml:space="preserve">d; </w:t>
      </w:r>
      <w:r>
        <w:rPr>
          <w:highlight w:val="red"/>
        </w:rPr>
        <w:t xml:space="preserve">Cat </w:t>
      </w:r>
      <w:r>
        <w:rPr>
          <w:highlight w:val="red"/>
        </w:rPr>
        <w:t xml:space="preserve">c; </w:t>
      </w:r>
      <w:r>
        <w:rPr>
          <w:highlight w:val="red"/>
        </w:rPr>
        <w:t xml:space="preserve">describeSound(a); </w:t>
      </w:r>
      <w:r>
        <w:t xml:space="preserve">// </w:t>
      </w:r>
      <w:r>
        <w:rPr>
          <w:highlight w:val="red"/>
        </w:rPr>
        <w:t xml:space="preserve">Outputs </w:t>
      </w:r>
      <w:r>
        <w:rPr>
          <w:highlight w:val="red"/>
        </w:rPr>
        <w:t xml:space="preserve">"Some </w:t>
      </w:r>
      <w:r>
        <w:rPr>
          <w:highlight w:val="red"/>
        </w:rPr>
        <w:t xml:space="preserve">generic </w:t>
      </w:r>
      <w:r>
        <w:rPr>
          <w:highlight w:val="red"/>
        </w:rPr>
        <w:t xml:space="preserve">animal </w:t>
      </w:r>
      <w:r>
        <w:rPr>
          <w:highlight w:val="red"/>
        </w:rPr>
        <w:t xml:space="preserve">sound" </w:t>
      </w:r>
      <w:r>
        <w:rPr>
          <w:highlight w:val="red"/>
        </w:rPr>
        <w:t xml:space="preserve">describeSound(d); </w:t>
      </w:r>
      <w:r>
        <w:t xml:space="preserve">// </w:t>
      </w:r>
      <w:r>
        <w:rPr>
          <w:highlight w:val="red"/>
        </w:rPr>
        <w:t xml:space="preserve">Outputs </w:t>
      </w:r>
      <w:r>
        <w:rPr>
          <w:highlight w:val="red"/>
        </w:rPr>
        <w:t xml:space="preserve">"Woof" </w:t>
      </w:r>
      <w:r>
        <w:rPr>
          <w:highlight w:val="red"/>
        </w:rPr>
        <w:t xml:space="preserve">describeSound(c); </w:t>
      </w:r>
      <w:r>
        <w:t xml:space="preserve">// </w:t>
      </w:r>
      <w:r>
        <w:rPr>
          <w:highlight w:val="red"/>
        </w:rPr>
        <w:t xml:space="preserve">Outputs </w:t>
      </w:r>
      <w:r>
        <w:rPr>
          <w:highlight w:val="red"/>
        </w:rPr>
        <w:t xml:space="preserve">"Meow" </w:t>
      </w:r>
    </w:p>
    <w:p>
      <w:r>
        <w:t xml:space="preserve">1. </w:t>
      </w:r>
      <w:r>
        <w:t xml:space="preserve">Difference </w:t>
      </w:r>
      <w:r>
        <w:t xml:space="preserve">between </w:t>
      </w:r>
      <w:r>
        <w:rPr>
          <w:highlight w:val="yellow"/>
        </w:rPr>
        <w:t xml:space="preserve">"==" </w:t>
      </w:r>
      <w:r>
        <w:t xml:space="preserve">and </w:t>
      </w:r>
      <w:r>
        <w:rPr>
          <w:highlight w:val="yellow"/>
        </w:rPr>
        <w:t xml:space="preserve">".equals()" </w:t>
      </w:r>
      <w:r>
        <w:t xml:space="preserve">in </w:t>
      </w:r>
      <w:r>
        <w:t xml:space="preserve">C++ </w:t>
      </w:r>
      <w:r>
        <w:t xml:space="preserve">In </w:t>
      </w:r>
      <w:r>
        <w:t xml:space="preserve">C++, </w:t>
      </w:r>
      <w:r>
        <w:rPr>
          <w:highlight w:val="yellow"/>
        </w:rPr>
        <w:t xml:space="preserve">there </w:t>
      </w:r>
      <w:r>
        <w:t xml:space="preserve">is </w:t>
      </w:r>
      <w:r>
        <w:rPr>
          <w:highlight w:val="yellow"/>
        </w:rPr>
        <w:t xml:space="preserve">no </w:t>
      </w:r>
      <w:r>
        <w:t xml:space="preserve">.equals() </w:t>
      </w:r>
      <w:r>
        <w:t xml:space="preserve">method </w:t>
      </w:r>
      <w:r>
        <w:t xml:space="preserve">as </w:t>
      </w:r>
      <w:r>
        <w:rPr>
          <w:highlight w:val="yellow"/>
        </w:rPr>
        <w:t xml:space="preserve">there </w:t>
      </w:r>
      <w:r>
        <w:t xml:space="preserve">is </w:t>
      </w:r>
      <w:r>
        <w:t xml:space="preserve">in </w:t>
      </w:r>
      <w:r>
        <w:rPr>
          <w:highlight w:val="yellow"/>
        </w:rPr>
        <w:t xml:space="preserve">languages </w:t>
      </w:r>
      <w:r>
        <w:rPr>
          <w:highlight w:val="yellow"/>
        </w:rPr>
        <w:t xml:space="preserve">like </w:t>
      </w:r>
      <w:r>
        <w:rPr>
          <w:highlight w:val="yellow"/>
        </w:rPr>
        <w:t xml:space="preserve">Java. </w:t>
      </w:r>
      <w:r>
        <w:rPr>
          <w:highlight w:val="yellow"/>
        </w:rPr>
        <w:t xml:space="preserve">Instead, </w:t>
      </w:r>
      <w:r>
        <w:t xml:space="preserve">the </w:t>
      </w:r>
      <w:r>
        <w:t xml:space="preserve">== </w:t>
      </w:r>
      <w:r>
        <w:t xml:space="preserve">operator </w:t>
      </w:r>
      <w:r>
        <w:t xml:space="preserve">is </w:t>
      </w:r>
      <w:r>
        <w:rPr>
          <w:highlight w:val="yellow"/>
        </w:rPr>
        <w:t xml:space="preserve">commonly </w:t>
      </w:r>
      <w:r>
        <w:t xml:space="preserve">overloaded </w:t>
      </w:r>
      <w:r>
        <w:t xml:space="preserve">to </w:t>
      </w:r>
      <w:r>
        <w:t xml:space="preserve">compare </w:t>
      </w:r>
      <w:r>
        <w:t xml:space="preserve">objects. </w:t>
      </w:r>
      <w:r>
        <w:rPr>
          <w:highlight w:val="yellow"/>
        </w:rPr>
        <w:t xml:space="preserve">Here’s </w:t>
      </w:r>
      <w:r>
        <w:t xml:space="preserve">a </w:t>
      </w:r>
      <w:r>
        <w:rPr>
          <w:highlight w:val="yellow"/>
        </w:rPr>
        <w:t xml:space="preserve">detailed </w:t>
      </w:r>
      <w:r>
        <w:rPr>
          <w:highlight w:val="yellow"/>
        </w:rPr>
        <w:t xml:space="preserve">explanation: </w:t>
      </w:r>
      <w:r>
        <w:t xml:space="preserve">== </w:t>
      </w:r>
      <w:r>
        <w:rPr>
          <w:highlight w:val="yellow"/>
        </w:rPr>
        <w:t xml:space="preserve">Operator: </w:t>
      </w:r>
      <w:r>
        <w:t xml:space="preserve">This </w:t>
      </w:r>
      <w:r>
        <w:t xml:space="preserve">operator </w:t>
      </w:r>
      <w:r>
        <w:t xml:space="preserve">is </w:t>
      </w:r>
      <w:r>
        <w:t xml:space="preserve">used </w:t>
      </w:r>
      <w:r>
        <w:t xml:space="preserve">to </w:t>
      </w:r>
      <w:r>
        <w:t xml:space="preserve">compare </w:t>
      </w:r>
      <w:r>
        <w:t xml:space="preserve">the </w:t>
      </w:r>
      <w:r>
        <w:rPr>
          <w:highlight w:val="yellow"/>
        </w:rPr>
        <w:t xml:space="preserve">values </w:t>
      </w:r>
      <w:r>
        <w:t xml:space="preserve">of </w:t>
      </w:r>
      <w:r>
        <w:rPr>
          <w:highlight w:val="yellow"/>
        </w:rPr>
        <w:t xml:space="preserve">two </w:t>
      </w:r>
      <w:r>
        <w:rPr>
          <w:highlight w:val="yellow"/>
        </w:rPr>
        <w:t xml:space="preserve">variables. </w:t>
      </w:r>
      <w:r>
        <w:rPr>
          <w:highlight w:val="yellow"/>
        </w:rPr>
        <w:t xml:space="preserve">For </w:t>
      </w:r>
      <w:r>
        <w:t xml:space="preserve">primitive </w:t>
      </w:r>
      <w:r>
        <w:t xml:space="preserve">data </w:t>
      </w:r>
      <w:r>
        <w:t xml:space="preserve">types </w:t>
      </w:r>
      <w:r>
        <w:rPr>
          <w:highlight w:val="yellow"/>
        </w:rPr>
        <w:t xml:space="preserve">(like </w:t>
      </w:r>
      <w:r>
        <w:rPr>
          <w:highlight w:val="yellow"/>
        </w:rPr>
        <w:t xml:space="preserve">int, </w:t>
      </w:r>
      <w:r>
        <w:rPr>
          <w:highlight w:val="yellow"/>
        </w:rPr>
        <w:t xml:space="preserve">char, </w:t>
      </w:r>
      <w:r>
        <w:rPr>
          <w:highlight w:val="yellow"/>
        </w:rPr>
        <w:t xml:space="preserve">etc.), </w:t>
      </w:r>
      <w:r>
        <w:rPr>
          <w:highlight w:val="yellow"/>
        </w:rPr>
        <w:t xml:space="preserve">it </w:t>
      </w:r>
      <w:r>
        <w:rPr>
          <w:highlight w:val="yellow"/>
        </w:rPr>
        <w:t xml:space="preserve">checks </w:t>
      </w:r>
      <w:r>
        <w:t xml:space="preserve">for </w:t>
      </w:r>
      <w:r>
        <w:t xml:space="preserve">value </w:t>
      </w:r>
      <w:r>
        <w:rPr>
          <w:highlight w:val="yellow"/>
        </w:rPr>
        <w:t xml:space="preserve">equality. </w:t>
      </w:r>
      <w:r>
        <w:rPr>
          <w:highlight w:val="yellow"/>
        </w:rPr>
        <w:t xml:space="preserve">For </w:t>
      </w:r>
      <w:r>
        <w:t xml:space="preserve">objects, </w:t>
      </w:r>
      <w:r>
        <w:rPr>
          <w:highlight w:val="yellow"/>
        </w:rPr>
        <w:t xml:space="preserve">it </w:t>
      </w:r>
      <w:r>
        <w:t xml:space="preserve">can </w:t>
      </w:r>
      <w:r>
        <w:t xml:space="preserve">be </w:t>
      </w:r>
      <w:r>
        <w:t xml:space="preserve">overloaded </w:t>
      </w:r>
      <w:r>
        <w:t xml:space="preserve">to </w:t>
      </w:r>
      <w:r>
        <w:t xml:space="preserve">provide </w:t>
      </w:r>
      <w:r>
        <w:t xml:space="preserve">custom </w:t>
      </w:r>
      <w:r>
        <w:rPr>
          <w:highlight w:val="yellow"/>
        </w:rPr>
        <w:t xml:space="preserve">comparison </w:t>
      </w:r>
      <w:r>
        <w:rPr>
          <w:highlight w:val="yellow"/>
        </w:rPr>
        <w:t xml:space="preserve">logic. </w:t>
      </w:r>
      <w:r>
        <w:t xml:space="preserve">.equals() </w:t>
      </w:r>
      <w:r>
        <w:rPr>
          <w:highlight w:val="yellow"/>
        </w:rPr>
        <w:t xml:space="preserve">Method: </w:t>
      </w:r>
      <w:r>
        <w:rPr>
          <w:highlight w:val="yellow"/>
        </w:rPr>
        <w:t xml:space="preserve">While </w:t>
      </w:r>
      <w:r>
        <w:t xml:space="preserve">C++ </w:t>
      </w:r>
      <w:r>
        <w:rPr>
          <w:highlight w:val="yellow"/>
        </w:rPr>
        <w:t xml:space="preserve">does </w:t>
      </w:r>
      <w:r>
        <w:t xml:space="preserve">not </w:t>
      </w:r>
      <w:r>
        <w:rPr>
          <w:highlight w:val="yellow"/>
        </w:rPr>
        <w:t xml:space="preserve">natively </w:t>
      </w:r>
      <w:r>
        <w:t xml:space="preserve">provide </w:t>
      </w:r>
      <w:r>
        <w:t xml:space="preserve">an </w:t>
      </w:r>
      <w:r>
        <w:t xml:space="preserve">.equals() </w:t>
      </w:r>
      <w:r>
        <w:rPr>
          <w:highlight w:val="yellow"/>
        </w:rPr>
        <w:t xml:space="preserve">method, </w:t>
      </w:r>
      <w:r>
        <w:rPr>
          <w:highlight w:val="yellow"/>
        </w:rPr>
        <w:t xml:space="preserve">similar </w:t>
      </w:r>
      <w:r>
        <w:rPr>
          <w:highlight w:val="yellow"/>
        </w:rPr>
        <w:t xml:space="preserve">functionality </w:t>
      </w:r>
      <w:r>
        <w:t xml:space="preserve">can </w:t>
      </w:r>
      <w:r>
        <w:t xml:space="preserve">be </w:t>
      </w:r>
      <w:r>
        <w:rPr>
          <w:highlight w:val="yellow"/>
        </w:rPr>
        <w:t xml:space="preserve">achieved </w:t>
      </w:r>
      <w:r>
        <w:t xml:space="preserve">through </w:t>
      </w:r>
      <w:r>
        <w:t xml:space="preserve">member </w:t>
      </w:r>
      <w:r>
        <w:t xml:space="preserve">functions. </w:t>
      </w:r>
      <w:r>
        <w:rPr>
          <w:highlight w:val="yellow"/>
        </w:rPr>
        <w:t xml:space="preserve">For </w:t>
      </w:r>
      <w:r>
        <w:rPr>
          <w:highlight w:val="yellow"/>
        </w:rPr>
        <w:t xml:space="preserve">example, </w:t>
      </w:r>
      <w:r>
        <w:t xml:space="preserve">you </w:t>
      </w:r>
      <w:r>
        <w:t xml:space="preserve">can </w:t>
      </w:r>
      <w:r>
        <w:rPr>
          <w:highlight w:val="yellow"/>
        </w:rPr>
        <w:t xml:space="preserve">define </w:t>
      </w:r>
      <w:r>
        <w:t xml:space="preserve">an </w:t>
      </w:r>
      <w:r>
        <w:rPr>
          <w:highlight w:val="yellow"/>
        </w:rPr>
        <w:t xml:space="preserve">equals </w:t>
      </w:r>
      <w:r>
        <w:t xml:space="preserve">method </w:t>
      </w:r>
      <w:r>
        <w:t xml:space="preserve">in </w:t>
      </w:r>
      <w:r>
        <w:t xml:space="preserve">your </w:t>
      </w:r>
      <w:r>
        <w:t xml:space="preserve">class </w:t>
      </w:r>
      <w:r>
        <w:t xml:space="preserve">to </w:t>
      </w:r>
      <w:r>
        <w:t xml:space="preserve">compare </w:t>
      </w:r>
      <w:r>
        <w:t xml:space="preserve">objects. </w:t>
      </w:r>
      <w:r>
        <w:t xml:space="preserve">Example: </w:t>
      </w:r>
      <w:r>
        <w:t xml:space="preserve">class </w:t>
      </w:r>
      <w:r>
        <w:t xml:space="preserve">MyClass </w:t>
      </w:r>
      <w:r>
        <w:t xml:space="preserve">{ </w:t>
      </w:r>
      <w:r>
        <w:t xml:space="preserve">public: </w:t>
      </w:r>
      <w:r>
        <w:t xml:space="preserve">int </w:t>
      </w:r>
      <w:r>
        <w:rPr>
          <w:highlight w:val="yellow"/>
        </w:rPr>
        <w:t xml:space="preserve">data; </w:t>
      </w:r>
      <w:r>
        <w:t xml:space="preserve">bool </w:t>
      </w:r>
      <w:r>
        <w:t xml:space="preserve">operator==(const </w:t>
      </w:r>
      <w:r>
        <w:t xml:space="preserve">MyClass </w:t>
      </w:r>
      <w:r>
        <w:rPr>
          <w:highlight w:val="yellow"/>
        </w:rPr>
        <w:t xml:space="preserve">&amp;other) </w:t>
      </w:r>
      <w:r>
        <w:t xml:space="preserve">const </w:t>
      </w:r>
      <w:r>
        <w:t xml:space="preserve">{ </w:t>
      </w:r>
      <w:r>
        <w:t xml:space="preserve">return </w:t>
      </w:r>
      <w:r>
        <w:rPr>
          <w:highlight w:val="yellow"/>
        </w:rPr>
        <w:t xml:space="preserve">this-&gt;data </w:t>
      </w:r>
      <w:r>
        <w:t xml:space="preserve">== </w:t>
      </w:r>
      <w:r>
        <w:rPr>
          <w:highlight w:val="yellow"/>
        </w:rPr>
        <w:t xml:space="preserve">other.data; </w:t>
      </w:r>
      <w:r>
        <w:t xml:space="preserve">} </w:t>
      </w:r>
      <w:r>
        <w:t xml:space="preserve">bool </w:t>
      </w:r>
      <w:r>
        <w:rPr>
          <w:highlight w:val="yellow"/>
        </w:rPr>
        <w:t xml:space="preserve">equals(const </w:t>
      </w:r>
      <w:r>
        <w:t xml:space="preserve">MyClass </w:t>
      </w:r>
      <w:r>
        <w:rPr>
          <w:highlight w:val="yellow"/>
        </w:rPr>
        <w:t xml:space="preserve">&amp;other) </w:t>
      </w:r>
      <w:r>
        <w:t xml:space="preserve">const </w:t>
      </w:r>
      <w:r>
        <w:t xml:space="preserve">{ </w:t>
      </w:r>
      <w:r>
        <w:t xml:space="preserve">return </w:t>
      </w:r>
      <w:r>
        <w:rPr>
          <w:highlight w:val="yellow"/>
        </w:rPr>
        <w:t xml:space="preserve">this-&gt;data </w:t>
      </w:r>
      <w:r>
        <w:t xml:space="preserve">== </w:t>
      </w:r>
      <w:r>
        <w:rPr>
          <w:highlight w:val="yellow"/>
        </w:rPr>
        <w:t xml:space="preserve">other.data; </w:t>
      </w:r>
      <w:r>
        <w:t xml:space="preserve">} </w:t>
      </w:r>
      <w:r>
        <w:t xml:space="preserve">}; </w:t>
      </w:r>
      <w:r>
        <w:t xml:space="preserve">MyClass </w:t>
      </w:r>
      <w:r>
        <w:rPr>
          <w:highlight w:val="yellow"/>
        </w:rPr>
        <w:t xml:space="preserve">obj1, </w:t>
      </w:r>
      <w:r>
        <w:rPr>
          <w:highlight w:val="yellow"/>
        </w:rPr>
        <w:t xml:space="preserve">obj2; </w:t>
      </w:r>
      <w:r>
        <w:rPr>
          <w:highlight w:val="yellow"/>
        </w:rPr>
        <w:t xml:space="preserve">obj1.data </w:t>
      </w:r>
      <w:r>
        <w:t xml:space="preserve">= </w:t>
      </w:r>
      <w:r>
        <w:t xml:space="preserve">5; </w:t>
      </w:r>
      <w:r>
        <w:rPr>
          <w:highlight w:val="yellow"/>
        </w:rPr>
        <w:t xml:space="preserve">obj2.data </w:t>
      </w:r>
      <w:r>
        <w:t xml:space="preserve">= </w:t>
      </w:r>
      <w:r>
        <w:t xml:space="preserve">5; </w:t>
      </w:r>
      <w:r>
        <w:t xml:space="preserve">if </w:t>
      </w:r>
      <w:r>
        <w:t xml:space="preserve">(obj1 </w:t>
      </w:r>
      <w:r>
        <w:t xml:space="preserve">== </w:t>
      </w:r>
      <w:r>
        <w:t xml:space="preserve">obj2) </w:t>
      </w:r>
      <w:r>
        <w:t xml:space="preserve">{ </w:t>
      </w:r>
      <w:r>
        <w:t xml:space="preserve">// </w:t>
      </w:r>
      <w:r>
        <w:rPr>
          <w:highlight w:val="yellow"/>
        </w:rPr>
        <w:t xml:space="preserve">Uses </w:t>
      </w:r>
      <w:r>
        <w:t xml:space="preserve">the </w:t>
      </w:r>
      <w:r>
        <w:t xml:space="preserve">overloaded </w:t>
      </w:r>
      <w:r>
        <w:t xml:space="preserve">== </w:t>
      </w:r>
      <w:r>
        <w:t xml:space="preserve">operator </w:t>
      </w:r>
      <w:r>
        <w:t xml:space="preserve">} </w:t>
      </w:r>
      <w:r>
        <w:t xml:space="preserve">if </w:t>
      </w:r>
      <w:r>
        <w:rPr>
          <w:highlight w:val="yellow"/>
        </w:rPr>
        <w:t xml:space="preserve">(obj1.equals(obj2)) </w:t>
      </w:r>
      <w:r>
        <w:t xml:space="preserve">{ </w:t>
      </w:r>
      <w:r>
        <w:t xml:space="preserve">// </w:t>
      </w:r>
      <w:r>
        <w:rPr>
          <w:highlight w:val="yellow"/>
        </w:rPr>
        <w:t xml:space="preserve">Uses </w:t>
      </w:r>
      <w:r>
        <w:t xml:space="preserve">the </w:t>
      </w:r>
      <w:r>
        <w:rPr>
          <w:highlight w:val="yellow"/>
        </w:rPr>
        <w:t xml:space="preserve">equals </w:t>
      </w:r>
      <w:r>
        <w:t xml:space="preserve">method </w:t>
      </w:r>
      <w:r>
        <w:t xml:space="preserve">} </w:t>
      </w:r>
      <w:r>
        <w:t xml:space="preserve">2. </w:t>
      </w:r>
      <w:r>
        <w:t xml:space="preserve">Memory </w:t>
      </w:r>
      <w:r>
        <w:t xml:space="preserve">Management </w:t>
      </w:r>
      <w:r>
        <w:t xml:space="preserve">in </w:t>
      </w:r>
      <w:r>
        <w:rPr>
          <w:highlight w:val="yellow"/>
        </w:rPr>
        <w:t xml:space="preserve">C++: </w:t>
      </w:r>
      <w:r>
        <w:rPr>
          <w:highlight w:val="yellow"/>
        </w:rPr>
        <w:t xml:space="preserve">Pointers, </w:t>
      </w:r>
      <w:r>
        <w:t xml:space="preserve">new, </w:t>
      </w:r>
      <w:r>
        <w:t xml:space="preserve">and </w:t>
      </w:r>
      <w:r>
        <w:t xml:space="preserve">delete </w:t>
      </w:r>
      <w:r>
        <w:rPr>
          <w:highlight w:val="yellow"/>
        </w:rPr>
        <w:t xml:space="preserve">Operators </w:t>
      </w:r>
      <w:r>
        <w:t xml:space="preserve">C++ </w:t>
      </w:r>
      <w:r>
        <w:rPr>
          <w:highlight w:val="yellow"/>
        </w:rPr>
        <w:t xml:space="preserve">provides </w:t>
      </w:r>
      <w:r>
        <w:rPr>
          <w:highlight w:val="yellow"/>
        </w:rPr>
        <w:t xml:space="preserve">explicit </w:t>
      </w:r>
      <w:r>
        <w:rPr>
          <w:highlight w:val="yellow"/>
        </w:rPr>
        <w:t xml:space="preserve">control </w:t>
      </w:r>
      <w:r>
        <w:rPr>
          <w:highlight w:val="yellow"/>
        </w:rPr>
        <w:t xml:space="preserve">over </w:t>
      </w:r>
      <w:r>
        <w:t xml:space="preserve">memory </w:t>
      </w:r>
      <w:r>
        <w:t xml:space="preserve">management </w:t>
      </w:r>
      <w:r>
        <w:t xml:space="preserve">through </w:t>
      </w:r>
      <w:r>
        <w:rPr>
          <w:highlight w:val="yellow"/>
        </w:rPr>
        <w:t xml:space="preserve">pointers </w:t>
      </w:r>
      <w:r>
        <w:t xml:space="preserve">and </w:t>
      </w:r>
      <w:r>
        <w:t xml:space="preserve">dynamic </w:t>
      </w:r>
      <w:r>
        <w:t xml:space="preserve">memory </w:t>
      </w:r>
      <w:r>
        <w:rPr>
          <w:highlight w:val="yellow"/>
        </w:rPr>
        <w:t xml:space="preserve">allocation. </w:t>
      </w:r>
      <w:r>
        <w:t xml:space="preserve">Pointers: </w:t>
      </w:r>
      <w:r>
        <w:rPr>
          <w:highlight w:val="yellow"/>
        </w:rPr>
        <w:t xml:space="preserve">Pointers </w:t>
      </w:r>
      <w:r>
        <w:t xml:space="preserve">are </w:t>
      </w:r>
      <w:r>
        <w:t xml:space="preserve">variables </w:t>
      </w:r>
      <w:r>
        <w:t xml:space="preserve">that </w:t>
      </w:r>
      <w:r>
        <w:rPr>
          <w:highlight w:val="yellow"/>
        </w:rPr>
        <w:t xml:space="preserve">store </w:t>
      </w:r>
      <w:r>
        <w:t xml:space="preserve">memory </w:t>
      </w:r>
      <w:r>
        <w:rPr>
          <w:highlight w:val="yellow"/>
        </w:rPr>
        <w:t xml:space="preserve">addresses. </w:t>
      </w:r>
      <w:r>
        <w:t xml:space="preserve">They </w:t>
      </w:r>
      <w:r>
        <w:t xml:space="preserve">are </w:t>
      </w:r>
      <w:r>
        <w:t xml:space="preserve">used </w:t>
      </w:r>
      <w:r>
        <w:t xml:space="preserve">to </w:t>
      </w:r>
      <w:r>
        <w:rPr>
          <w:highlight w:val="yellow"/>
        </w:rPr>
        <w:t xml:space="preserve">directly </w:t>
      </w:r>
      <w:r>
        <w:rPr>
          <w:highlight w:val="yellow"/>
        </w:rPr>
        <w:t xml:space="preserve">access </w:t>
      </w:r>
      <w:r>
        <w:t xml:space="preserve">and </w:t>
      </w:r>
      <w:r>
        <w:rPr>
          <w:highlight w:val="yellow"/>
        </w:rPr>
        <w:t xml:space="preserve">manipulate </w:t>
      </w:r>
      <w:r>
        <w:rPr>
          <w:highlight w:val="yellow"/>
        </w:rPr>
        <w:t xml:space="preserve">memory. </w:t>
      </w:r>
      <w:r>
        <w:t xml:space="preserve">int </w:t>
      </w:r>
      <w:r>
        <w:t xml:space="preserve">x </w:t>
      </w:r>
      <w:r>
        <w:t xml:space="preserve">= </w:t>
      </w:r>
      <w:r>
        <w:t xml:space="preserve">10; </w:t>
      </w:r>
      <w:r>
        <w:t xml:space="preserve">int </w:t>
      </w:r>
      <w:r>
        <w:t xml:space="preserve">*ptr </w:t>
      </w:r>
      <w:r>
        <w:t xml:space="preserve">= </w:t>
      </w:r>
      <w:r>
        <w:rPr>
          <w:highlight w:val="yellow"/>
        </w:rPr>
        <w:t xml:space="preserve">&amp;x; </w:t>
      </w:r>
      <w:r>
        <w:t xml:space="preserve">// </w:t>
      </w:r>
      <w:r>
        <w:t xml:space="preserve">ptr </w:t>
      </w:r>
      <w:r>
        <w:rPr>
          <w:highlight w:val="yellow"/>
        </w:rPr>
        <w:t xml:space="preserve">holds </w:t>
      </w:r>
      <w:r>
        <w:t xml:space="preserve">the </w:t>
      </w:r>
      <w:r>
        <w:t xml:space="preserve">address </w:t>
      </w:r>
      <w:r>
        <w:t xml:space="preserve">of </w:t>
      </w:r>
      <w:r>
        <w:t xml:space="preserve">x </w:t>
      </w:r>
      <w:r>
        <w:t xml:space="preserve">new </w:t>
      </w:r>
      <w:r>
        <w:rPr>
          <w:highlight w:val="yellow"/>
        </w:rPr>
        <w:t xml:space="preserve">Operator: </w:t>
      </w:r>
      <w:r>
        <w:t xml:space="preserve">This </w:t>
      </w:r>
      <w:r>
        <w:t xml:space="preserve">operator </w:t>
      </w:r>
      <w:r>
        <w:rPr>
          <w:highlight w:val="yellow"/>
        </w:rPr>
        <w:t xml:space="preserve">allocates </w:t>
      </w:r>
      <w:r>
        <w:t xml:space="preserve">memory </w:t>
      </w:r>
      <w:r>
        <w:t xml:space="preserve">on </w:t>
      </w:r>
      <w:r>
        <w:t xml:space="preserve">the </w:t>
      </w:r>
      <w:r>
        <w:t xml:space="preserve">heap </w:t>
      </w:r>
      <w:r>
        <w:t xml:space="preserve">and </w:t>
      </w:r>
      <w:r>
        <w:t xml:space="preserve">returns </w:t>
      </w:r>
      <w:r>
        <w:t xml:space="preserve">a </w:t>
      </w:r>
      <w:r>
        <w:t xml:space="preserve">pointer </w:t>
      </w:r>
      <w:r>
        <w:t xml:space="preserve">to </w:t>
      </w:r>
      <w:r>
        <w:t xml:space="preserve">the </w:t>
      </w:r>
      <w:r>
        <w:rPr>
          <w:highlight w:val="yellow"/>
        </w:rPr>
        <w:t xml:space="preserve">beginning </w:t>
      </w:r>
      <w:r>
        <w:t xml:space="preserve">of </w:t>
      </w:r>
      <w:r>
        <w:t xml:space="preserve">the </w:t>
      </w:r>
      <w:r>
        <w:t xml:space="preserve">allocated </w:t>
      </w:r>
      <w:r>
        <w:rPr>
          <w:highlight w:val="yellow"/>
        </w:rPr>
        <w:t xml:space="preserve">memory. </w:t>
      </w:r>
      <w:r>
        <w:t xml:space="preserve">It </w:t>
      </w:r>
      <w:r>
        <w:t xml:space="preserve">is </w:t>
      </w:r>
      <w:r>
        <w:t xml:space="preserve">used </w:t>
      </w:r>
      <w:r>
        <w:t xml:space="preserve">for </w:t>
      </w:r>
      <w:r>
        <w:t xml:space="preserve">dynamic </w:t>
      </w:r>
      <w:r>
        <w:t xml:space="preserve">memory </w:t>
      </w:r>
      <w:r>
        <w:rPr>
          <w:highlight w:val="yellow"/>
        </w:rPr>
        <w:t xml:space="preserve">allocation. </w:t>
      </w:r>
      <w:r>
        <w:t xml:space="preserve">int </w:t>
      </w:r>
      <w:r>
        <w:rPr>
          <w:highlight w:val="yellow"/>
        </w:rPr>
        <w:t xml:space="preserve">*p </w:t>
      </w:r>
      <w:r>
        <w:t xml:space="preserve">= </w:t>
      </w:r>
      <w:r>
        <w:t xml:space="preserve">new </w:t>
      </w:r>
      <w:r>
        <w:t xml:space="preserve">int; </w:t>
      </w:r>
      <w:r>
        <w:t xml:space="preserve">// </w:t>
      </w:r>
      <w:r>
        <w:rPr>
          <w:highlight w:val="yellow"/>
        </w:rPr>
        <w:t xml:space="preserve">dynamically </w:t>
      </w:r>
      <w:r>
        <w:rPr>
          <w:highlight w:val="yellow"/>
        </w:rPr>
        <w:t xml:space="preserve">allocate </w:t>
      </w:r>
      <w:r>
        <w:t xml:space="preserve">memory </w:t>
      </w:r>
      <w:r>
        <w:t xml:space="preserve">for </w:t>
      </w:r>
      <w:r>
        <w:t xml:space="preserve">an </w:t>
      </w:r>
      <w:r>
        <w:t xml:space="preserve">int </w:t>
      </w:r>
      <w:r>
        <w:rPr>
          <w:highlight w:val="yellow"/>
        </w:rPr>
        <w:t xml:space="preserve">*p </w:t>
      </w:r>
      <w:r>
        <w:t xml:space="preserve">= </w:t>
      </w:r>
      <w:r>
        <w:rPr>
          <w:highlight w:val="yellow"/>
        </w:rPr>
        <w:t xml:space="preserve">20; </w:t>
      </w:r>
      <w:r>
        <w:t xml:space="preserve">delete </w:t>
      </w:r>
      <w:r>
        <w:rPr>
          <w:highlight w:val="yellow"/>
        </w:rPr>
        <w:t xml:space="preserve">Operator: </w:t>
      </w:r>
      <w:r>
        <w:t xml:space="preserve">This </w:t>
      </w:r>
      <w:r>
        <w:t xml:space="preserve">operator </w:t>
      </w:r>
      <w:r>
        <w:rPr>
          <w:highlight w:val="yellow"/>
        </w:rPr>
        <w:t xml:space="preserve">deallocates </w:t>
      </w:r>
      <w:r>
        <w:t xml:space="preserve">memory </w:t>
      </w:r>
      <w:r>
        <w:t xml:space="preserve">that </w:t>
      </w:r>
      <w:r>
        <w:rPr>
          <w:highlight w:val="yellow"/>
        </w:rPr>
        <w:t xml:space="preserve">was </w:t>
      </w:r>
      <w:r>
        <w:rPr>
          <w:highlight w:val="yellow"/>
        </w:rPr>
        <w:t xml:space="preserve">previously </w:t>
      </w:r>
      <w:r>
        <w:t xml:space="preserve">allocated </w:t>
      </w:r>
      <w:r>
        <w:t xml:space="preserve">with </w:t>
      </w:r>
      <w:r>
        <w:t xml:space="preserve">new, </w:t>
      </w:r>
      <w:r>
        <w:t xml:space="preserve">preventing </w:t>
      </w:r>
      <w:r>
        <w:t xml:space="preserve">memory </w:t>
      </w:r>
      <w:r>
        <w:t xml:space="preserve">leaks. </w:t>
      </w:r>
      <w:r>
        <w:t xml:space="preserve">delete </w:t>
      </w:r>
      <w:r>
        <w:rPr>
          <w:highlight w:val="yellow"/>
        </w:rPr>
        <w:t xml:space="preserve">p; </w:t>
      </w:r>
      <w:r>
        <w:t xml:space="preserve">// </w:t>
      </w:r>
      <w:r>
        <w:rPr>
          <w:highlight w:val="yellow"/>
        </w:rPr>
        <w:t xml:space="preserve">free </w:t>
      </w:r>
      <w:r>
        <w:t xml:space="preserve">the </w:t>
      </w:r>
      <w:r>
        <w:t xml:space="preserve">memory </w:t>
      </w:r>
      <w:r>
        <w:t xml:space="preserve">allocated </w:t>
      </w:r>
      <w:r>
        <w:t xml:space="preserve">for </w:t>
      </w:r>
      <w:r>
        <w:t xml:space="preserve">the </w:t>
      </w:r>
      <w:r>
        <w:t xml:space="preserve">int </w:t>
      </w:r>
      <w:r>
        <w:rPr>
          <w:highlight w:val="yellow"/>
        </w:rPr>
        <w:t xml:space="preserve">For </w:t>
      </w:r>
      <w:r>
        <w:rPr>
          <w:highlight w:val="yellow"/>
        </w:rPr>
        <w:t xml:space="preserve">arrays, </w:t>
      </w:r>
      <w:r>
        <w:rPr>
          <w:highlight w:val="yellow"/>
        </w:rPr>
        <w:t xml:space="preserve">new[] </w:t>
      </w:r>
      <w:r>
        <w:t xml:space="preserve">and </w:t>
      </w:r>
      <w:r>
        <w:t xml:space="preserve">delete[] </w:t>
      </w:r>
      <w:r>
        <w:t xml:space="preserve">are </w:t>
      </w:r>
      <w:r>
        <w:rPr>
          <w:highlight w:val="yellow"/>
        </w:rPr>
        <w:t xml:space="preserve">used: </w:t>
      </w:r>
      <w:r>
        <w:t xml:space="preserve">int </w:t>
      </w:r>
      <w:r>
        <w:rPr>
          <w:highlight w:val="yellow"/>
        </w:rPr>
        <w:t xml:space="preserve">*arr </w:t>
      </w:r>
      <w:r>
        <w:t xml:space="preserve">= </w:t>
      </w:r>
      <w:r>
        <w:t xml:space="preserve">new </w:t>
      </w:r>
      <w:r>
        <w:t xml:space="preserve">int[10]; </w:t>
      </w:r>
      <w:r>
        <w:t xml:space="preserve">// </w:t>
      </w:r>
      <w:r>
        <w:rPr>
          <w:highlight w:val="yellow"/>
        </w:rPr>
        <w:t xml:space="preserve">dynamically </w:t>
      </w:r>
      <w:r>
        <w:rPr>
          <w:highlight w:val="yellow"/>
        </w:rPr>
        <w:t xml:space="preserve">allocate </w:t>
      </w:r>
      <w:r>
        <w:t xml:space="preserve">memory </w:t>
      </w:r>
      <w:r>
        <w:t xml:space="preserve">for </w:t>
      </w:r>
      <w:r>
        <w:t xml:space="preserve">an </w:t>
      </w:r>
      <w:r>
        <w:t xml:space="preserve">array </w:t>
      </w:r>
      <w:r>
        <w:t xml:space="preserve">of </w:t>
      </w:r>
      <w:r>
        <w:t xml:space="preserve">10 </w:t>
      </w:r>
      <w:r>
        <w:t xml:space="preserve">ints </w:t>
      </w:r>
      <w:r>
        <w:t xml:space="preserve">delete[] </w:t>
      </w:r>
      <w:r>
        <w:t xml:space="preserve">arr; </w:t>
      </w:r>
      <w:r>
        <w:t xml:space="preserve">// </w:t>
      </w:r>
      <w:r>
        <w:rPr>
          <w:highlight w:val="yellow"/>
        </w:rPr>
        <w:t xml:space="preserve">deallocate </w:t>
      </w:r>
      <w:r>
        <w:t xml:space="preserve">the </w:t>
      </w:r>
      <w:r>
        <w:t xml:space="preserve">array </w:t>
      </w:r>
      <w:r>
        <w:t xml:space="preserve">memory </w:t>
      </w:r>
      <w:r>
        <w:t xml:space="preserve">3. </w:t>
      </w:r>
      <w:r>
        <w:t xml:space="preserve">Purpose </w:t>
      </w:r>
      <w:r>
        <w:t xml:space="preserve">of </w:t>
      </w:r>
      <w:r>
        <w:t xml:space="preserve">the </w:t>
      </w:r>
      <w:r>
        <w:t xml:space="preserve">const </w:t>
      </w:r>
      <w:r>
        <w:t xml:space="preserve">Keyword </w:t>
      </w:r>
      <w:r>
        <w:t xml:space="preserve">in </w:t>
      </w:r>
      <w:r>
        <w:t xml:space="preserve">C++ </w:t>
      </w:r>
      <w:r>
        <w:t xml:space="preserve">The </w:t>
      </w:r>
      <w:r>
        <w:t xml:space="preserve">const </w:t>
      </w:r>
      <w:r>
        <w:t xml:space="preserve">keyword </w:t>
      </w:r>
      <w:r>
        <w:t xml:space="preserve">is </w:t>
      </w:r>
      <w:r>
        <w:t xml:space="preserve">used </w:t>
      </w:r>
      <w:r>
        <w:t xml:space="preserve">to </w:t>
      </w:r>
      <w:r>
        <w:rPr>
          <w:highlight w:val="yellow"/>
        </w:rPr>
        <w:t xml:space="preserve">define </w:t>
      </w:r>
      <w:r>
        <w:t xml:space="preserve">variables </w:t>
      </w:r>
      <w:r>
        <w:rPr>
          <w:highlight w:val="yellow"/>
        </w:rPr>
        <w:t xml:space="preserve">or </w:t>
      </w:r>
      <w:r>
        <w:rPr>
          <w:highlight w:val="yellow"/>
        </w:rPr>
        <w:t xml:space="preserve">parameters </w:t>
      </w:r>
      <w:r>
        <w:rPr>
          <w:highlight w:val="yellow"/>
        </w:rPr>
        <w:t xml:space="preserve">whose </w:t>
      </w:r>
      <w:r>
        <w:t xml:space="preserve">value </w:t>
      </w:r>
      <w:r>
        <w:t xml:space="preserve">cannot </w:t>
      </w:r>
      <w:r>
        <w:t xml:space="preserve">be </w:t>
      </w:r>
      <w:r>
        <w:rPr>
          <w:highlight w:val="yellow"/>
        </w:rPr>
        <w:t xml:space="preserve">changed </w:t>
      </w:r>
      <w:r>
        <w:t xml:space="preserve">after </w:t>
      </w:r>
      <w:r>
        <w:t xml:space="preserve">initialization. </w:t>
      </w:r>
      <w:r>
        <w:t xml:space="preserve">It </w:t>
      </w:r>
      <w:r>
        <w:t xml:space="preserve">can </w:t>
      </w:r>
      <w:r>
        <w:t xml:space="preserve">be </w:t>
      </w:r>
      <w:r>
        <w:rPr>
          <w:highlight w:val="yellow"/>
        </w:rPr>
        <w:t xml:space="preserve">applied </w:t>
      </w:r>
      <w:r>
        <w:t xml:space="preserve">to </w:t>
      </w:r>
      <w:r>
        <w:t xml:space="preserve">variables, </w:t>
      </w:r>
      <w:r>
        <w:t xml:space="preserve">pointers, </w:t>
      </w:r>
      <w:r>
        <w:t xml:space="preserve">function </w:t>
      </w:r>
      <w:r>
        <w:rPr>
          <w:highlight w:val="yellow"/>
        </w:rPr>
        <w:t xml:space="preserve">parameters, </w:t>
      </w:r>
      <w:r>
        <w:t xml:space="preserve">and </w:t>
      </w:r>
      <w:r>
        <w:t xml:space="preserve">member </w:t>
      </w:r>
      <w:r>
        <w:t xml:space="preserve">functions. </w:t>
      </w:r>
      <w:r>
        <w:rPr>
          <w:highlight w:val="yellow"/>
        </w:rPr>
        <w:t xml:space="preserve">Examples: </w:t>
      </w:r>
      <w:r>
        <w:rPr>
          <w:highlight w:val="yellow"/>
        </w:rPr>
        <w:t xml:space="preserve">Const </w:t>
      </w:r>
      <w:r>
        <w:rPr>
          <w:highlight w:val="yellow"/>
        </w:rPr>
        <w:t xml:space="preserve">Variable: </w:t>
      </w:r>
      <w:r>
        <w:t xml:space="preserve">const </w:t>
      </w:r>
      <w:r>
        <w:t xml:space="preserve">int </w:t>
      </w:r>
      <w:r>
        <w:rPr>
          <w:highlight w:val="yellow"/>
        </w:rPr>
        <w:t xml:space="preserve">MAX </w:t>
      </w:r>
      <w:r>
        <w:t xml:space="preserve">= </w:t>
      </w:r>
      <w:r>
        <w:rPr>
          <w:highlight w:val="yellow"/>
        </w:rPr>
        <w:t xml:space="preserve">100; </w:t>
      </w:r>
      <w:r>
        <w:rPr>
          <w:highlight w:val="yellow"/>
        </w:rPr>
        <w:t xml:space="preserve">Const </w:t>
      </w:r>
      <w:r>
        <w:rPr>
          <w:highlight w:val="yellow"/>
        </w:rPr>
        <w:t xml:space="preserve">Pointer: </w:t>
      </w:r>
      <w:r>
        <w:t xml:space="preserve">const </w:t>
      </w:r>
      <w:r>
        <w:t xml:space="preserve">int </w:t>
      </w:r>
      <w:r>
        <w:t xml:space="preserve">*ptr </w:t>
      </w:r>
      <w:r>
        <w:t xml:space="preserve">= </w:t>
      </w:r>
      <w:r>
        <w:rPr>
          <w:highlight w:val="yellow"/>
        </w:rPr>
        <w:t xml:space="preserve">&amp;MAX; </w:t>
      </w:r>
      <w:r>
        <w:t xml:space="preserve">// </w:t>
      </w:r>
      <w:r>
        <w:t xml:space="preserve">pointer </w:t>
      </w:r>
      <w:r>
        <w:t xml:space="preserve">to </w:t>
      </w:r>
      <w:r>
        <w:t xml:space="preserve">a </w:t>
      </w:r>
      <w:r>
        <w:t xml:space="preserve">const </w:t>
      </w:r>
      <w:r>
        <w:t xml:space="preserve">int </w:t>
      </w:r>
      <w:r>
        <w:t xml:space="preserve">int </w:t>
      </w:r>
      <w:r>
        <w:rPr>
          <w:highlight w:val="yellow"/>
        </w:rPr>
        <w:t xml:space="preserve">*const </w:t>
      </w:r>
      <w:r>
        <w:rPr>
          <w:highlight w:val="yellow"/>
        </w:rPr>
        <w:t xml:space="preserve">ptr2 </w:t>
      </w:r>
      <w:r>
        <w:t xml:space="preserve">= </w:t>
      </w:r>
      <w:r>
        <w:rPr>
          <w:highlight w:val="yellow"/>
        </w:rPr>
        <w:t xml:space="preserve">&amp;x; </w:t>
      </w:r>
      <w:r>
        <w:t xml:space="preserve">// </w:t>
      </w:r>
      <w:r>
        <w:t xml:space="preserve">const </w:t>
      </w:r>
      <w:r>
        <w:t xml:space="preserve">pointer </w:t>
      </w:r>
      <w:r>
        <w:t xml:space="preserve">to </w:t>
      </w:r>
      <w:r>
        <w:t xml:space="preserve">an </w:t>
      </w:r>
      <w:r>
        <w:t xml:space="preserve">int </w:t>
      </w:r>
      <w:r>
        <w:rPr>
          <w:highlight w:val="yellow"/>
        </w:rPr>
        <w:t xml:space="preserve">Const </w:t>
      </w:r>
      <w:r>
        <w:t xml:space="preserve">Function </w:t>
      </w:r>
      <w:r>
        <w:rPr>
          <w:highlight w:val="yellow"/>
        </w:rPr>
        <w:t xml:space="preserve">Parameter: </w:t>
      </w:r>
      <w:r>
        <w:t xml:space="preserve">void </w:t>
      </w:r>
      <w:r>
        <w:rPr>
          <w:highlight w:val="yellow"/>
        </w:rPr>
        <w:t xml:space="preserve">print(const </w:t>
      </w:r>
      <w:r>
        <w:t xml:space="preserve">int </w:t>
      </w:r>
      <w:r>
        <w:t xml:space="preserve">value) </w:t>
      </w:r>
      <w:r>
        <w:t xml:space="preserve">{ </w:t>
      </w:r>
      <w:r>
        <w:t xml:space="preserve">// </w:t>
      </w:r>
      <w:r>
        <w:t xml:space="preserve">value </w:t>
      </w:r>
      <w:r>
        <w:t xml:space="preserve">cannot </w:t>
      </w:r>
      <w:r>
        <w:t xml:space="preserve">be </w:t>
      </w:r>
      <w:r>
        <w:t xml:space="preserve">modified </w:t>
      </w:r>
      <w:r>
        <w:rPr>
          <w:highlight w:val="yellow"/>
        </w:rPr>
        <w:t xml:space="preserve">inside </w:t>
      </w:r>
      <w:r>
        <w:t xml:space="preserve">this </w:t>
      </w:r>
      <w:r>
        <w:t xml:space="preserve">function </w:t>
      </w:r>
      <w:r>
        <w:t xml:space="preserve">} </w:t>
      </w:r>
      <w:r>
        <w:rPr>
          <w:highlight w:val="yellow"/>
        </w:rPr>
        <w:t xml:space="preserve">Const </w:t>
      </w:r>
      <w:r>
        <w:rPr>
          <w:highlight w:val="yellow"/>
        </w:rPr>
        <w:t xml:space="preserve">Member </w:t>
      </w:r>
      <w:r>
        <w:rPr>
          <w:highlight w:val="yellow"/>
        </w:rPr>
        <w:t xml:space="preserve">Function: </w:t>
      </w:r>
      <w:r>
        <w:t xml:space="preserve">class </w:t>
      </w:r>
      <w:r>
        <w:t xml:space="preserve">MyClass </w:t>
      </w:r>
      <w:r>
        <w:t xml:space="preserve">{ </w:t>
      </w:r>
      <w:r>
        <w:t xml:space="preserve">public: </w:t>
      </w:r>
      <w:r>
        <w:t xml:space="preserve">void </w:t>
      </w:r>
      <w:r>
        <w:t xml:space="preserve">display() </w:t>
      </w:r>
      <w:r>
        <w:t xml:space="preserve">const </w:t>
      </w:r>
      <w:r>
        <w:t xml:space="preserve">{ </w:t>
      </w:r>
      <w:r>
        <w:t xml:space="preserve">// </w:t>
      </w:r>
      <w:r>
        <w:t xml:space="preserve">this </w:t>
      </w:r>
      <w:r>
        <w:t xml:space="preserve">function </w:t>
      </w:r>
      <w:r>
        <w:t xml:space="preserve">cannot </w:t>
      </w:r>
      <w:r>
        <w:t xml:space="preserve">modify </w:t>
      </w:r>
      <w:r>
        <w:t xml:space="preserve">any </w:t>
      </w:r>
      <w:r>
        <w:t xml:space="preserve">member </w:t>
      </w:r>
      <w:r>
        <w:t xml:space="preserve">variables </w:t>
      </w:r>
      <w:r>
        <w:t xml:space="preserve">} </w:t>
      </w:r>
      <w:r>
        <w:t xml:space="preserve">}; </w:t>
      </w:r>
      <w:r>
        <w:t xml:space="preserve">4. </w:t>
      </w:r>
      <w:r>
        <w:t xml:space="preserve">Function </w:t>
      </w:r>
      <w:r>
        <w:t xml:space="preserve">Overloading </w:t>
      </w:r>
      <w:r>
        <w:t xml:space="preserve">vs </w:t>
      </w:r>
      <w:r>
        <w:t xml:space="preserve">Function </w:t>
      </w:r>
      <w:r>
        <w:t xml:space="preserve">Overriding </w:t>
      </w:r>
      <w:r>
        <w:t xml:space="preserve">in </w:t>
      </w:r>
      <w:r>
        <w:t xml:space="preserve">C++ </w:t>
      </w:r>
      <w:r>
        <w:t xml:space="preserve">Function </w:t>
      </w:r>
      <w:r>
        <w:t xml:space="preserve">Overloading: </w:t>
      </w:r>
      <w:r>
        <w:t xml:space="preserve">This </w:t>
      </w:r>
      <w:r>
        <w:t xml:space="preserve">is </w:t>
      </w:r>
      <w:r>
        <w:t xml:space="preserve">a </w:t>
      </w:r>
      <w:r>
        <w:rPr>
          <w:highlight w:val="yellow"/>
        </w:rPr>
        <w:t xml:space="preserve">feature </w:t>
      </w:r>
      <w:r>
        <w:t xml:space="preserve">where </w:t>
      </w:r>
      <w:r>
        <w:t xml:space="preserve">multiple </w:t>
      </w:r>
      <w:r>
        <w:t xml:space="preserve">functions </w:t>
      </w:r>
      <w:r>
        <w:t xml:space="preserve">can </w:t>
      </w:r>
      <w:r>
        <w:t xml:space="preserve">have </w:t>
      </w:r>
      <w:r>
        <w:t xml:space="preserve">the </w:t>
      </w:r>
      <w:r>
        <w:t xml:space="preserve">same </w:t>
      </w:r>
      <w:r>
        <w:t xml:space="preserve">name </w:t>
      </w:r>
      <w:r>
        <w:t xml:space="preserve">but </w:t>
      </w:r>
      <w:r>
        <w:t xml:space="preserve">different </w:t>
      </w:r>
      <w:r>
        <w:rPr>
          <w:highlight w:val="yellow"/>
        </w:rPr>
        <w:t xml:space="preserve">parameters </w:t>
      </w:r>
      <w:r>
        <w:rPr>
          <w:highlight w:val="yellow"/>
        </w:rPr>
        <w:t xml:space="preserve">(different </w:t>
      </w:r>
      <w:r>
        <w:t xml:space="preserve">type </w:t>
      </w:r>
      <w:r>
        <w:rPr>
          <w:highlight w:val="yellow"/>
        </w:rPr>
        <w:t xml:space="preserve">or </w:t>
      </w:r>
      <w:r>
        <w:rPr>
          <w:highlight w:val="yellow"/>
        </w:rPr>
        <w:t xml:space="preserve">number </w:t>
      </w:r>
      <w:r>
        <w:t xml:space="preserve">of </w:t>
      </w:r>
      <w:r>
        <w:t xml:space="preserve">parameters). </w:t>
      </w:r>
      <w:r>
        <w:t xml:space="preserve">It </w:t>
      </w:r>
      <w:r>
        <w:t xml:space="preserve">is </w:t>
      </w:r>
      <w:r>
        <w:rPr>
          <w:highlight w:val="yellow"/>
        </w:rPr>
        <w:t xml:space="preserve">resolved </w:t>
      </w:r>
      <w:r>
        <w:t xml:space="preserve">at </w:t>
      </w:r>
      <w:r>
        <w:rPr>
          <w:highlight w:val="yellow"/>
        </w:rPr>
        <w:t xml:space="preserve">compile </w:t>
      </w:r>
      <w:r>
        <w:rPr>
          <w:highlight w:val="yellow"/>
        </w:rPr>
        <w:t xml:space="preserve">time </w:t>
      </w:r>
      <w:r>
        <w:rPr>
          <w:highlight w:val="yellow"/>
        </w:rPr>
        <w:t xml:space="preserve">(compile-time </w:t>
      </w:r>
      <w:r>
        <w:rPr>
          <w:highlight w:val="yellow"/>
        </w:rPr>
        <w:t xml:space="preserve">polymorphism). </w:t>
      </w:r>
      <w:r>
        <w:t xml:space="preserve">Example: </w:t>
      </w:r>
      <w:r>
        <w:t xml:space="preserve">void </w:t>
      </w:r>
      <w:r>
        <w:rPr>
          <w:highlight w:val="yellow"/>
        </w:rPr>
        <w:t xml:space="preserve">display(int </w:t>
      </w:r>
      <w:r>
        <w:t xml:space="preserve">i) </w:t>
      </w:r>
      <w:r>
        <w:t xml:space="preserve">{ </w:t>
      </w:r>
      <w:r>
        <w:t xml:space="preserve">// </w:t>
      </w:r>
      <w:r>
        <w:t xml:space="preserve">implementation </w:t>
      </w:r>
      <w:r>
        <w:t xml:space="preserve">for </w:t>
      </w:r>
      <w:r>
        <w:t xml:space="preserve">int </w:t>
      </w:r>
      <w:r>
        <w:t xml:space="preserve">} </w:t>
      </w:r>
      <w:r>
        <w:t xml:space="preserve">void </w:t>
      </w:r>
      <w:r>
        <w:rPr>
          <w:highlight w:val="yellow"/>
        </w:rPr>
        <w:t xml:space="preserve">display(double </w:t>
      </w:r>
      <w:r>
        <w:t xml:space="preserve">d) </w:t>
      </w:r>
      <w:r>
        <w:t xml:space="preserve">{ </w:t>
      </w:r>
      <w:r>
        <w:t xml:space="preserve">// </w:t>
      </w:r>
      <w:r>
        <w:t xml:space="preserve">implementation </w:t>
      </w:r>
      <w:r>
        <w:t xml:space="preserve">for </w:t>
      </w:r>
      <w:r>
        <w:rPr>
          <w:highlight w:val="yellow"/>
        </w:rPr>
        <w:t xml:space="preserve">double </w:t>
      </w:r>
      <w:r>
        <w:t xml:space="preserve">} </w:t>
      </w:r>
      <w:r>
        <w:t xml:space="preserve">Function </w:t>
      </w:r>
      <w:r>
        <w:t xml:space="preserve">Overriding: </w:t>
      </w:r>
      <w:r>
        <w:t xml:space="preserve">This </w:t>
      </w:r>
      <w:r>
        <w:rPr>
          <w:highlight w:val="yellow"/>
        </w:rPr>
        <w:t xml:space="preserve">occurs </w:t>
      </w:r>
      <w:r>
        <w:rPr>
          <w:highlight w:val="yellow"/>
        </w:rPr>
        <w:t xml:space="preserve">when </w:t>
      </w:r>
      <w:r>
        <w:t xml:space="preserve">a </w:t>
      </w:r>
      <w:r>
        <w:t xml:space="preserve">derived </w:t>
      </w:r>
      <w:r>
        <w:t xml:space="preserve">class </w:t>
      </w:r>
      <w:r>
        <w:t xml:space="preserve">has </w:t>
      </w:r>
      <w:r>
        <w:t xml:space="preserve">a </w:t>
      </w:r>
      <w:r>
        <w:rPr>
          <w:highlight w:val="yellow"/>
        </w:rPr>
        <w:t xml:space="preserve">definition </w:t>
      </w:r>
      <w:r>
        <w:t xml:space="preserve">for </w:t>
      </w:r>
      <w:r>
        <w:rPr>
          <w:highlight w:val="yellow"/>
        </w:rPr>
        <w:t xml:space="preserve">one </w:t>
      </w:r>
      <w:r>
        <w:t xml:space="preserve">of </w:t>
      </w:r>
      <w:r>
        <w:t xml:space="preserve">the </w:t>
      </w:r>
      <w:r>
        <w:t xml:space="preserve">member </w:t>
      </w:r>
      <w:r>
        <w:t xml:space="preserve">functions </w:t>
      </w:r>
      <w:r>
        <w:t xml:space="preserve">of </w:t>
      </w:r>
      <w:r>
        <w:t xml:space="preserve">the </w:t>
      </w:r>
      <w:r>
        <w:t xml:space="preserve">base </w:t>
      </w:r>
      <w:r>
        <w:t xml:space="preserve">class. </w:t>
      </w:r>
      <w:r>
        <w:rPr>
          <w:highlight w:val="yellow"/>
        </w:rPr>
        <w:t xml:space="preserve">That </w:t>
      </w:r>
      <w:r>
        <w:t xml:space="preserve">base </w:t>
      </w:r>
      <w:r>
        <w:t xml:space="preserve">function </w:t>
      </w:r>
      <w:r>
        <w:t xml:space="preserve">is </w:t>
      </w:r>
      <w:r>
        <w:rPr>
          <w:highlight w:val="yellow"/>
        </w:rPr>
        <w:t xml:space="preserve">said </w:t>
      </w:r>
      <w:r>
        <w:t xml:space="preserve">to </w:t>
      </w:r>
      <w:r>
        <w:t xml:space="preserve">be </w:t>
      </w:r>
      <w:r>
        <w:rPr>
          <w:highlight w:val="yellow"/>
        </w:rPr>
        <w:t xml:space="preserve">overridden. </w:t>
      </w:r>
      <w:r>
        <w:t xml:space="preserve">It </w:t>
      </w:r>
      <w:r>
        <w:t xml:space="preserve">is </w:t>
      </w:r>
      <w:r>
        <w:rPr>
          <w:highlight w:val="yellow"/>
        </w:rPr>
        <w:t xml:space="preserve">resolved </w:t>
      </w:r>
      <w:r>
        <w:t xml:space="preserve">at </w:t>
      </w:r>
      <w:r>
        <w:rPr>
          <w:highlight w:val="yellow"/>
        </w:rPr>
        <w:t xml:space="preserve">runtime </w:t>
      </w:r>
      <w:r>
        <w:rPr>
          <w:highlight w:val="yellow"/>
        </w:rPr>
        <w:t xml:space="preserve">(runtime </w:t>
      </w:r>
      <w:r>
        <w:rPr>
          <w:highlight w:val="yellow"/>
        </w:rPr>
        <w:t xml:space="preserve">polymorphism). </w:t>
      </w:r>
      <w:r>
        <w:t xml:space="preserve">Example: </w:t>
      </w:r>
      <w:r>
        <w:t xml:space="preserve">class </w:t>
      </w:r>
      <w:r>
        <w:t xml:space="preserve">Base </w:t>
      </w:r>
      <w:r>
        <w:t xml:space="preserve">{ </w:t>
      </w:r>
      <w:r>
        <w:t xml:space="preserve">public: </w:t>
      </w:r>
      <w:r>
        <w:t xml:space="preserve">virtual </w:t>
      </w:r>
      <w:r>
        <w:t xml:space="preserve">void </w:t>
      </w:r>
      <w:r>
        <w:rPr>
          <w:highlight w:val="yellow"/>
        </w:rPr>
        <w:t xml:space="preserve">show() </w:t>
      </w:r>
      <w:r>
        <w:t xml:space="preserve">{ </w:t>
      </w:r>
      <w:r>
        <w:t xml:space="preserve">// </w:t>
      </w:r>
      <w:r>
        <w:t xml:space="preserve">base </w:t>
      </w:r>
      <w:r>
        <w:t xml:space="preserve">class </w:t>
      </w:r>
      <w:r>
        <w:t xml:space="preserve">implementation </w:t>
      </w:r>
      <w:r>
        <w:t xml:space="preserve">} </w:t>
      </w:r>
      <w:r>
        <w:t xml:space="preserve">}; </w:t>
      </w:r>
      <w:r>
        <w:t xml:space="preserve">class </w:t>
      </w:r>
      <w:r>
        <w:t xml:space="preserve">Derived </w:t>
      </w:r>
      <w:r>
        <w:t xml:space="preserve">: </w:t>
      </w:r>
      <w:r>
        <w:t xml:space="preserve">public </w:t>
      </w:r>
      <w:r>
        <w:t xml:space="preserve">Base </w:t>
      </w:r>
      <w:r>
        <w:t xml:space="preserve">{ </w:t>
      </w:r>
      <w:r>
        <w:t xml:space="preserve">public: </w:t>
      </w:r>
      <w:r>
        <w:t xml:space="preserve">void </w:t>
      </w:r>
      <w:r>
        <w:rPr>
          <w:highlight w:val="yellow"/>
        </w:rPr>
        <w:t xml:space="preserve">show() </w:t>
      </w:r>
      <w:r>
        <w:t xml:space="preserve">override </w:t>
      </w:r>
      <w:r>
        <w:t xml:space="preserve">{ </w:t>
      </w:r>
      <w:r>
        <w:t xml:space="preserve">// </w:t>
      </w:r>
      <w:r>
        <w:t xml:space="preserve">derived </w:t>
      </w:r>
      <w:r>
        <w:t xml:space="preserve">class </w:t>
      </w:r>
      <w:r>
        <w:t xml:space="preserve">implementation </w:t>
      </w:r>
      <w:r>
        <w:t xml:space="preserve">} </w:t>
      </w:r>
      <w:r>
        <w:t xml:space="preserve">}; </w:t>
      </w:r>
      <w:r>
        <w:t xml:space="preserve">5. </w:t>
      </w:r>
      <w:r>
        <w:t xml:space="preserve">Significance </w:t>
      </w:r>
      <w:r>
        <w:t xml:space="preserve">of </w:t>
      </w:r>
      <w:r>
        <w:t xml:space="preserve">the </w:t>
      </w:r>
      <w:r>
        <w:t xml:space="preserve">virtual </w:t>
      </w:r>
      <w:r>
        <w:t xml:space="preserve">Keyword </w:t>
      </w:r>
      <w:r>
        <w:t xml:space="preserve">in </w:t>
      </w:r>
      <w:r>
        <w:t xml:space="preserve">C++ </w:t>
      </w:r>
      <w:r>
        <w:t xml:space="preserve">The </w:t>
      </w:r>
      <w:r>
        <w:t xml:space="preserve">virtual </w:t>
      </w:r>
      <w:r>
        <w:t xml:space="preserve">keyword </w:t>
      </w:r>
      <w:r>
        <w:t xml:space="preserve">is </w:t>
      </w:r>
      <w:r>
        <w:t xml:space="preserve">used </w:t>
      </w:r>
      <w:r>
        <w:t xml:space="preserve">to </w:t>
      </w:r>
      <w:r>
        <w:rPr>
          <w:highlight w:val="yellow"/>
        </w:rPr>
        <w:t xml:space="preserve">declare </w:t>
      </w:r>
      <w:r>
        <w:t xml:space="preserve">a </w:t>
      </w:r>
      <w:r>
        <w:t xml:space="preserve">member </w:t>
      </w:r>
      <w:r>
        <w:t xml:space="preserve">function </w:t>
      </w:r>
      <w:r>
        <w:t xml:space="preserve">in </w:t>
      </w:r>
      <w:r>
        <w:t xml:space="preserve">the </w:t>
      </w:r>
      <w:r>
        <w:t xml:space="preserve">base </w:t>
      </w:r>
      <w:r>
        <w:t xml:space="preserve">class </w:t>
      </w:r>
      <w:r>
        <w:t xml:space="preserve">that </w:t>
      </w:r>
      <w:r>
        <w:t xml:space="preserve">can </w:t>
      </w:r>
      <w:r>
        <w:t xml:space="preserve">be </w:t>
      </w:r>
      <w:r>
        <w:t xml:space="preserve">overridden </w:t>
      </w:r>
      <w:r>
        <w:t xml:space="preserve">in </w:t>
      </w:r>
      <w:r>
        <w:t xml:space="preserve">a </w:t>
      </w:r>
      <w:r>
        <w:t xml:space="preserve">derived </w:t>
      </w:r>
      <w:r>
        <w:t xml:space="preserve">class. </w:t>
      </w:r>
      <w:r>
        <w:t xml:space="preserve">It </w:t>
      </w:r>
      <w:r>
        <w:t xml:space="preserve">enables </w:t>
      </w:r>
      <w:r>
        <w:rPr>
          <w:highlight w:val="yellow"/>
        </w:rPr>
        <w:t xml:space="preserve">runtime </w:t>
      </w:r>
      <w:r>
        <w:t xml:space="preserve">polymorphism, </w:t>
      </w:r>
      <w:r>
        <w:t xml:space="preserve">allowing </w:t>
      </w:r>
      <w:r>
        <w:t xml:space="preserve">the </w:t>
      </w:r>
      <w:r>
        <w:rPr>
          <w:highlight w:val="yellow"/>
        </w:rPr>
        <w:t xml:space="preserve">program </w:t>
      </w:r>
      <w:r>
        <w:t xml:space="preserve">to </w:t>
      </w:r>
      <w:r>
        <w:rPr>
          <w:highlight w:val="yellow"/>
        </w:rPr>
        <w:t xml:space="preserve">decide </w:t>
      </w:r>
      <w:r>
        <w:t xml:space="preserve">at </w:t>
      </w:r>
      <w:r>
        <w:rPr>
          <w:highlight w:val="yellow"/>
        </w:rPr>
        <w:t xml:space="preserve">runtime </w:t>
      </w:r>
      <w:r>
        <w:rPr>
          <w:highlight w:val="yellow"/>
        </w:rPr>
        <w:t xml:space="preserve">which </w:t>
      </w:r>
      <w:r>
        <w:t xml:space="preserve">function </w:t>
      </w:r>
      <w:r>
        <w:t xml:space="preserve">to </w:t>
      </w:r>
      <w:r>
        <w:rPr>
          <w:highlight w:val="yellow"/>
        </w:rPr>
        <w:t xml:space="preserve">call </w:t>
      </w:r>
      <w:r>
        <w:t xml:space="preserve">based </w:t>
      </w:r>
      <w:r>
        <w:t xml:space="preserve">on </w:t>
      </w:r>
      <w:r>
        <w:t xml:space="preserve">the </w:t>
      </w:r>
      <w:r>
        <w:t xml:space="preserve">type </w:t>
      </w:r>
      <w:r>
        <w:t xml:space="preserve">of </w:t>
      </w:r>
      <w:r>
        <w:t xml:space="preserve">object </w:t>
      </w:r>
      <w:r>
        <w:rPr>
          <w:highlight w:val="yellow"/>
        </w:rPr>
        <w:t xml:space="preserve">being </w:t>
      </w:r>
      <w:r>
        <w:rPr>
          <w:highlight w:val="yellow"/>
        </w:rPr>
        <w:t xml:space="preserve">referenced. </w:t>
      </w:r>
      <w:r>
        <w:t xml:space="preserve">Example: </w:t>
      </w:r>
      <w:r>
        <w:t xml:space="preserve">class </w:t>
      </w:r>
      <w:r>
        <w:t xml:space="preserve">Base </w:t>
      </w:r>
      <w:r>
        <w:t xml:space="preserve">{ </w:t>
      </w:r>
      <w:r>
        <w:t xml:space="preserve">public: </w:t>
      </w:r>
      <w:r>
        <w:t xml:space="preserve">virtual </w:t>
      </w:r>
      <w:r>
        <w:t xml:space="preserve">void </w:t>
      </w:r>
      <w:r>
        <w:t xml:space="preserve">display() </w:t>
      </w:r>
      <w:r>
        <w:t xml:space="preserve">{ </w:t>
      </w:r>
      <w:r>
        <w:rPr>
          <w:highlight w:val="yellow"/>
        </w:rPr>
        <w:t xml:space="preserve">cout </w:t>
      </w:r>
      <w:r>
        <w:t xml:space="preserve">&lt;&lt; </w:t>
      </w:r>
      <w:r>
        <w:rPr>
          <w:highlight w:val="yellow"/>
        </w:rPr>
        <w:t xml:space="preserve">"Base </w:t>
      </w:r>
      <w:r>
        <w:rPr>
          <w:highlight w:val="yellow"/>
        </w:rPr>
        <w:t xml:space="preserve">display" </w:t>
      </w:r>
      <w:r>
        <w:t xml:space="preserve">&lt;&lt; </w:t>
      </w:r>
      <w:r>
        <w:rPr>
          <w:highlight w:val="yellow"/>
        </w:rPr>
        <w:t xml:space="preserve">endl; </w:t>
      </w:r>
      <w:r>
        <w:t xml:space="preserve">} </w:t>
      </w:r>
      <w:r>
        <w:t xml:space="preserve">}; </w:t>
      </w:r>
      <w:r>
        <w:t xml:space="preserve">class </w:t>
      </w:r>
      <w:r>
        <w:t xml:space="preserve">Derived </w:t>
      </w:r>
      <w:r>
        <w:t xml:space="preserve">: </w:t>
      </w:r>
      <w:r>
        <w:t xml:space="preserve">public </w:t>
      </w:r>
      <w:r>
        <w:t xml:space="preserve">Base </w:t>
      </w:r>
      <w:r>
        <w:t xml:space="preserve">{ </w:t>
      </w:r>
      <w:r>
        <w:t xml:space="preserve">public: </w:t>
      </w:r>
      <w:r>
        <w:t xml:space="preserve">void </w:t>
      </w:r>
      <w:r>
        <w:t xml:space="preserve">display() </w:t>
      </w:r>
      <w:r>
        <w:t xml:space="preserve">override </w:t>
      </w:r>
      <w:r>
        <w:t xml:space="preserve">{ </w:t>
      </w:r>
      <w:r>
        <w:rPr>
          <w:highlight w:val="yellow"/>
        </w:rPr>
        <w:t xml:space="preserve">cout </w:t>
      </w:r>
      <w:r>
        <w:t xml:space="preserve">&lt;&lt; </w:t>
      </w:r>
      <w:r>
        <w:rPr>
          <w:highlight w:val="yellow"/>
        </w:rPr>
        <w:t xml:space="preserve">"Derived </w:t>
      </w:r>
      <w:r>
        <w:rPr>
          <w:highlight w:val="yellow"/>
        </w:rPr>
        <w:t xml:space="preserve">display" </w:t>
      </w:r>
      <w:r>
        <w:t xml:space="preserve">&lt;&lt; </w:t>
      </w:r>
      <w:r>
        <w:rPr>
          <w:highlight w:val="yellow"/>
        </w:rPr>
        <w:t xml:space="preserve">endl; </w:t>
      </w:r>
      <w:r>
        <w:t xml:space="preserve">} </w:t>
      </w:r>
      <w:r>
        <w:t xml:space="preserve">}; </w:t>
      </w:r>
      <w:r>
        <w:t xml:space="preserve">Base </w:t>
      </w:r>
      <w:r>
        <w:rPr>
          <w:highlight w:val="yellow"/>
        </w:rPr>
        <w:t xml:space="preserve">*b </w:t>
      </w:r>
      <w:r>
        <w:t xml:space="preserve">= </w:t>
      </w:r>
      <w:r>
        <w:t xml:space="preserve">new </w:t>
      </w:r>
      <w:r>
        <w:t xml:space="preserve">Derived(); </w:t>
      </w:r>
      <w:r>
        <w:t xml:space="preserve">b-&gt;display(); </w:t>
      </w:r>
      <w:r>
        <w:t xml:space="preserve">// </w:t>
      </w:r>
      <w:r>
        <w:rPr>
          <w:highlight w:val="yellow"/>
        </w:rPr>
        <w:t xml:space="preserve">calls </w:t>
      </w:r>
      <w:r>
        <w:rPr>
          <w:highlight w:val="yellow"/>
        </w:rPr>
        <w:t xml:space="preserve">Derived's </w:t>
      </w:r>
      <w:r>
        <w:t xml:space="preserve">display() </w:t>
      </w:r>
      <w:r>
        <w:t xml:space="preserve">method </w:t>
      </w:r>
      <w:r>
        <w:rPr>
          <w:highlight w:val="yellow"/>
        </w:rPr>
        <w:t xml:space="preserve">due </w:t>
      </w:r>
      <w:r>
        <w:t xml:space="preserve">to </w:t>
      </w:r>
      <w:r>
        <w:t xml:space="preserve">virtual </w:t>
      </w:r>
      <w:r>
        <w:t xml:space="preserve">keyword </w:t>
      </w:r>
      <w:r>
        <w:t xml:space="preserve">The </w:t>
      </w:r>
      <w:r>
        <w:t xml:space="preserve">virtual </w:t>
      </w:r>
      <w:r>
        <w:t xml:space="preserve">keyword </w:t>
      </w:r>
      <w:r>
        <w:rPr>
          <w:highlight w:val="yellow"/>
        </w:rPr>
        <w:t xml:space="preserve">ensures </w:t>
      </w:r>
      <w:r>
        <w:t xml:space="preserve">that </w:t>
      </w:r>
      <w:r>
        <w:t xml:space="preserve">the </w:t>
      </w:r>
      <w:r>
        <w:t xml:space="preserve">correct </w:t>
      </w:r>
      <w:r>
        <w:t xml:space="preserve">function </w:t>
      </w:r>
      <w:r>
        <w:t xml:space="preserve">is </w:t>
      </w:r>
      <w:r>
        <w:t xml:space="preserve">called </w:t>
      </w:r>
      <w:r>
        <w:t xml:space="preserve">for </w:t>
      </w:r>
      <w:r>
        <w:t xml:space="preserve">an </w:t>
      </w:r>
      <w:r>
        <w:rPr>
          <w:highlight w:val="yellow"/>
        </w:rPr>
        <w:t xml:space="preserve">object, </w:t>
      </w:r>
      <w:r>
        <w:rPr>
          <w:highlight w:val="yellow"/>
        </w:rPr>
        <w:t xml:space="preserve">regardless </w:t>
      </w:r>
      <w:r>
        <w:t xml:space="preserve">of </w:t>
      </w:r>
      <w:r>
        <w:t xml:space="preserve">the </w:t>
      </w:r>
      <w:r>
        <w:t xml:space="preserve">type </w:t>
      </w:r>
      <w:r>
        <w:t xml:space="preserve">of </w:t>
      </w:r>
      <w:r>
        <w:t xml:space="preserve">reference </w:t>
      </w:r>
      <w:r>
        <w:rPr>
          <w:highlight w:val="yellow"/>
        </w:rPr>
        <w:t xml:space="preserve">(or </w:t>
      </w:r>
      <w:r>
        <w:rPr>
          <w:highlight w:val="yellow"/>
        </w:rPr>
        <w:t xml:space="preserve">pointer) </w:t>
      </w:r>
      <w:r>
        <w:t xml:space="preserve">used </w:t>
      </w:r>
      <w:r>
        <w:t xml:space="preserve">for </w:t>
      </w:r>
      <w:r>
        <w:t xml:space="preserve">the </w:t>
      </w:r>
      <w:r>
        <w:t xml:space="preserve">function </w:t>
      </w:r>
      <w:r>
        <w:rPr>
          <w:highlight w:val="yellow"/>
        </w:rPr>
        <w:t xml:space="preserve">call, </w:t>
      </w:r>
      <w:r>
        <w:rPr>
          <w:highlight w:val="yellow"/>
        </w:rPr>
        <w:t xml:space="preserve">enabling </w:t>
      </w:r>
      <w:r>
        <w:t xml:space="preserve">dynamic </w:t>
      </w:r>
      <w:r>
        <w:rPr>
          <w:highlight w:val="yellow"/>
        </w:rPr>
        <w:t xml:space="preserve">(runtime) </w:t>
      </w:r>
      <w:r>
        <w:rPr>
          <w:highlight w:val="yellow"/>
        </w:rPr>
        <w:t xml:space="preserve">polymorphism. </w:t>
      </w:r>
    </w:p>
    <w:p>
      <w:r>
        <w:br/>
      </w:r>
    </w:p>
    <w:p>
      <w:pPr>
        <w:pStyle w:val="Heading2"/>
      </w:pPr>
      <w:r>
        <w:t>Explanations for Highlights</w:t>
      </w:r>
    </w:p>
    <w:p>
      <w:r>
        <w:t>Words missing in the student's submission are highlighted in red.</w:t>
      </w:r>
    </w:p>
    <w:p>
      <w:r>
        <w:t>Words added by the student are highlighted in yellow.</w:t>
      </w:r>
    </w:p>
    <w:p>
      <w:r>
        <w:br/>
      </w:r>
    </w:p>
    <w:p>
      <w:pPr>
        <w:pStyle w:val="Heading2"/>
      </w:pPr>
      <w:r>
        <w:t>Summary</w:t>
      </w:r>
    </w:p>
    <w:p>
      <w:r>
        <w:t>The student has received a grade of 8 with a similarity score of 0.90. Major strengths and weaknesses identified in the comparison.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