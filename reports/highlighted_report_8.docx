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Report</w:t>
      </w:r>
    </w:p>
    <w:p>
      <w:r>
        <w:t>Grade: 1</w:t>
      </w:r>
    </w:p>
    <w:p>
      <w:r>
        <w:t>Similarity Score: 0.12</w:t>
      </w:r>
    </w:p>
    <w:p>
      <w:r>
        <w:br/>
      </w:r>
    </w:p>
    <w:p>
      <w:r>
        <w:rPr>
          <w:highlight w:val="red"/>
        </w:rPr>
        <w:t xml:space="preserve">1. </w:t>
      </w:r>
      <w:r>
        <w:rPr>
          <w:highlight w:val="red"/>
        </w:rPr>
        <w:t xml:space="preserve">Difference </w:t>
      </w:r>
      <w:r>
        <w:rPr>
          <w:highlight w:val="red"/>
        </w:rPr>
        <w:t xml:space="preserve">between </w:t>
      </w:r>
      <w:r>
        <w:rPr>
          <w:highlight w:val="red"/>
        </w:rPr>
        <w:t xml:space="preserve">== </w:t>
      </w:r>
      <w:r>
        <w:t xml:space="preserve">and </w:t>
      </w:r>
      <w:r>
        <w:rPr>
          <w:highlight w:val="red"/>
        </w:rPr>
        <w:t xml:space="preserve">.equals() </w:t>
      </w:r>
      <w:r>
        <w:t xml:space="preserve">in </w:t>
      </w:r>
      <w:r>
        <w:rPr>
          <w:highlight w:val="red"/>
        </w:rPr>
        <w:t xml:space="preserve">C++ </w:t>
      </w:r>
      <w:r>
        <w:rPr>
          <w:highlight w:val="red"/>
        </w:rPr>
        <w:t xml:space="preserve">In </w:t>
      </w:r>
      <w:r>
        <w:rPr>
          <w:highlight w:val="red"/>
        </w:rPr>
        <w:t xml:space="preserve">C++, </w:t>
      </w:r>
      <w:r>
        <w:t xml:space="preserve">the </w:t>
      </w:r>
      <w:r>
        <w:rPr>
          <w:highlight w:val="red"/>
        </w:rPr>
        <w:t xml:space="preserve">== </w:t>
      </w:r>
      <w:r>
        <w:rPr>
          <w:highlight w:val="red"/>
        </w:rPr>
        <w:t xml:space="preserve">operator </w:t>
      </w:r>
      <w:r>
        <w:t xml:space="preserve">is </w:t>
      </w:r>
      <w:r>
        <w:rPr>
          <w:highlight w:val="red"/>
        </w:rPr>
        <w:t xml:space="preserve">used </w:t>
      </w:r>
      <w:r>
        <w:t xml:space="preserve">to </w:t>
      </w:r>
      <w:r>
        <w:rPr>
          <w:highlight w:val="red"/>
        </w:rPr>
        <w:t xml:space="preserve">compare </w:t>
      </w:r>
      <w:r>
        <w:rPr>
          <w:highlight w:val="red"/>
        </w:rPr>
        <w:t xml:space="preserve">primitive </w:t>
      </w:r>
      <w:r>
        <w:t xml:space="preserve">data </w:t>
      </w:r>
      <w:r>
        <w:rPr>
          <w:highlight w:val="red"/>
        </w:rPr>
        <w:t xml:space="preserve">types </w:t>
      </w:r>
      <w:r>
        <w:t xml:space="preserve">and </w:t>
      </w:r>
      <w:r>
        <w:rPr>
          <w:highlight w:val="red"/>
        </w:rPr>
        <w:t xml:space="preserve">objects. </w:t>
      </w:r>
      <w:r>
        <w:rPr>
          <w:highlight w:val="red"/>
        </w:rPr>
        <w:t xml:space="preserve">However, </w:t>
      </w:r>
      <w:r>
        <w:rPr>
          <w:highlight w:val="red"/>
        </w:rPr>
        <w:t xml:space="preserve">.equals() </w:t>
      </w:r>
      <w:r>
        <w:t xml:space="preserve">is </w:t>
      </w:r>
      <w:r>
        <w:rPr>
          <w:highlight w:val="red"/>
        </w:rPr>
        <w:t xml:space="preserve">not </w:t>
      </w:r>
      <w:r>
        <w:t xml:space="preserve">a </w:t>
      </w:r>
      <w:r>
        <w:rPr>
          <w:highlight w:val="red"/>
        </w:rPr>
        <w:t xml:space="preserve">standard </w:t>
      </w:r>
      <w:r>
        <w:rPr>
          <w:highlight w:val="red"/>
        </w:rPr>
        <w:t xml:space="preserve">method </w:t>
      </w:r>
      <w:r>
        <w:t xml:space="preserve">in </w:t>
      </w:r>
      <w:r>
        <w:rPr>
          <w:highlight w:val="red"/>
        </w:rPr>
        <w:t xml:space="preserve">C++ </w:t>
      </w:r>
      <w:r>
        <w:rPr>
          <w:highlight w:val="red"/>
        </w:rPr>
        <w:t xml:space="preserve">(unlike </w:t>
      </w:r>
      <w:r>
        <w:t xml:space="preserve">in </w:t>
      </w:r>
      <w:r>
        <w:rPr>
          <w:highlight w:val="red"/>
        </w:rPr>
        <w:t xml:space="preserve">Java, </w:t>
      </w:r>
      <w:r>
        <w:t xml:space="preserve">where </w:t>
      </w:r>
      <w:r>
        <w:rPr>
          <w:highlight w:val="red"/>
        </w:rPr>
        <w:t xml:space="preserve">equals() </w:t>
      </w:r>
      <w:r>
        <w:t xml:space="preserve">is </w:t>
      </w:r>
      <w:r>
        <w:t xml:space="preserve">a </w:t>
      </w:r>
      <w:r>
        <w:rPr>
          <w:highlight w:val="red"/>
        </w:rPr>
        <w:t xml:space="preserve">method </w:t>
      </w:r>
      <w:r>
        <w:t xml:space="preserve">for </w:t>
      </w:r>
      <w:r>
        <w:rPr>
          <w:highlight w:val="red"/>
        </w:rPr>
        <w:t xml:space="preserve">comparing </w:t>
      </w:r>
      <w:r>
        <w:rPr>
          <w:highlight w:val="red"/>
        </w:rPr>
        <w:t xml:space="preserve">objects). </w:t>
      </w:r>
      <w:r>
        <w:rPr>
          <w:highlight w:val="red"/>
        </w:rPr>
        <w:t xml:space="preserve">In </w:t>
      </w:r>
      <w:r>
        <w:rPr>
          <w:highlight w:val="red"/>
        </w:rPr>
        <w:t xml:space="preserve">C++, </w:t>
      </w:r>
      <w:r>
        <w:rPr>
          <w:highlight w:val="red"/>
        </w:rPr>
        <w:t xml:space="preserve">if </w:t>
      </w:r>
      <w:r>
        <w:rPr>
          <w:highlight w:val="red"/>
        </w:rPr>
        <w:t xml:space="preserve">you </w:t>
      </w:r>
      <w:r>
        <w:rPr>
          <w:highlight w:val="red"/>
        </w:rPr>
        <w:t xml:space="preserve">want </w:t>
      </w:r>
      <w:r>
        <w:t xml:space="preserve">to </w:t>
      </w:r>
      <w:r>
        <w:rPr>
          <w:highlight w:val="red"/>
        </w:rPr>
        <w:t xml:space="preserve">compare </w:t>
      </w:r>
      <w:r>
        <w:rPr>
          <w:highlight w:val="red"/>
        </w:rPr>
        <w:t xml:space="preserve">objects, </w:t>
      </w:r>
      <w:r>
        <w:rPr>
          <w:highlight w:val="red"/>
        </w:rPr>
        <w:t xml:space="preserve">you </w:t>
      </w:r>
      <w:r>
        <w:rPr>
          <w:highlight w:val="red"/>
        </w:rPr>
        <w:t xml:space="preserve">need </w:t>
      </w:r>
      <w:r>
        <w:t xml:space="preserve">to </w:t>
      </w:r>
      <w:r>
        <w:rPr>
          <w:highlight w:val="red"/>
        </w:rPr>
        <w:t xml:space="preserve">overload </w:t>
      </w:r>
      <w:r>
        <w:t xml:space="preserve">the </w:t>
      </w:r>
      <w:r>
        <w:rPr>
          <w:highlight w:val="red"/>
        </w:rPr>
        <w:t xml:space="preserve">== </w:t>
      </w:r>
      <w:r>
        <w:rPr>
          <w:highlight w:val="red"/>
        </w:rPr>
        <w:t xml:space="preserve">operator </w:t>
      </w:r>
      <w:r>
        <w:t xml:space="preserve">for </w:t>
      </w:r>
      <w:r>
        <w:rPr>
          <w:highlight w:val="red"/>
        </w:rPr>
        <w:t xml:space="preserve">your </w:t>
      </w:r>
      <w:r>
        <w:rPr>
          <w:highlight w:val="red"/>
        </w:rPr>
        <w:t xml:space="preserve">class. </w:t>
      </w:r>
      <w:r>
        <w:rPr>
          <w:highlight w:val="red"/>
        </w:rPr>
        <w:t xml:space="preserve">Example </w:t>
      </w:r>
      <w:r>
        <w:t xml:space="preserve">for </w:t>
      </w:r>
      <w:r>
        <w:rPr>
          <w:highlight w:val="red"/>
        </w:rPr>
        <w:t xml:space="preserve">==: </w:t>
      </w:r>
      <w:r>
        <w:rPr>
          <w:highlight w:val="red"/>
        </w:rPr>
        <w:t xml:space="preserve">int </w:t>
      </w:r>
      <w:r>
        <w:t xml:space="preserve">a </w:t>
      </w:r>
      <w:r>
        <w:rPr>
          <w:highlight w:val="red"/>
        </w:rPr>
        <w:t xml:space="preserve">= </w:t>
      </w:r>
      <w:r>
        <w:rPr>
          <w:highlight w:val="red"/>
        </w:rPr>
        <w:t xml:space="preserve">5; </w:t>
      </w:r>
      <w:r>
        <w:rPr>
          <w:highlight w:val="red"/>
        </w:rPr>
        <w:t xml:space="preserve">int </w:t>
      </w:r>
      <w:r>
        <w:rPr>
          <w:highlight w:val="red"/>
        </w:rPr>
        <w:t xml:space="preserve">b </w:t>
      </w:r>
      <w:r>
        <w:rPr>
          <w:highlight w:val="red"/>
        </w:rPr>
        <w:t xml:space="preserve">= </w:t>
      </w:r>
      <w:r>
        <w:rPr>
          <w:highlight w:val="red"/>
        </w:rPr>
        <w:t xml:space="preserve">5; </w:t>
      </w:r>
      <w:r>
        <w:rPr>
          <w:highlight w:val="red"/>
        </w:rPr>
        <w:t xml:space="preserve">if </w:t>
      </w:r>
      <w:r>
        <w:rPr>
          <w:highlight w:val="red"/>
        </w:rPr>
        <w:t xml:space="preserve">(a </w:t>
      </w:r>
      <w:r>
        <w:rPr>
          <w:highlight w:val="red"/>
        </w:rPr>
        <w:t xml:space="preserve">== </w:t>
      </w:r>
      <w:r>
        <w:rPr>
          <w:highlight w:val="red"/>
        </w:rPr>
        <w:t xml:space="preserve">b) </w:t>
      </w:r>
      <w:r>
        <w:rPr>
          <w:highlight w:val="red"/>
        </w:rPr>
        <w:t xml:space="preserve">{ </w:t>
      </w:r>
      <w:r>
        <w:rPr>
          <w:highlight w:val="red"/>
        </w:rPr>
        <w:t xml:space="preserve">// </w:t>
      </w:r>
      <w:r>
        <w:t xml:space="preserve">This </w:t>
      </w:r>
      <w:r>
        <w:t xml:space="preserve">is </w:t>
      </w:r>
      <w:r>
        <w:rPr>
          <w:highlight w:val="red"/>
        </w:rPr>
        <w:t xml:space="preserve">true </w:t>
      </w:r>
      <w:r>
        <w:rPr>
          <w:highlight w:val="red"/>
        </w:rPr>
        <w:t xml:space="preserve">because </w:t>
      </w:r>
      <w:r>
        <w:rPr>
          <w:highlight w:val="red"/>
        </w:rPr>
        <w:t xml:space="preserve">both </w:t>
      </w:r>
      <w:r>
        <w:t xml:space="preserve">a </w:t>
      </w:r>
      <w:r>
        <w:t xml:space="preserve">and </w:t>
      </w:r>
      <w:r>
        <w:rPr>
          <w:highlight w:val="red"/>
        </w:rPr>
        <w:t xml:space="preserve">b </w:t>
      </w:r>
      <w:r>
        <w:rPr>
          <w:highlight w:val="red"/>
        </w:rPr>
        <w:t xml:space="preserve">have </w:t>
      </w:r>
      <w:r>
        <w:t xml:space="preserve">the </w:t>
      </w:r>
      <w:r>
        <w:rPr>
          <w:highlight w:val="red"/>
        </w:rPr>
        <w:t xml:space="preserve">same </w:t>
      </w:r>
      <w:r>
        <w:rPr>
          <w:highlight w:val="red"/>
        </w:rPr>
        <w:t xml:space="preserve">value. </w:t>
      </w:r>
      <w:r>
        <w:rPr>
          <w:highlight w:val="red"/>
        </w:rPr>
        <w:t xml:space="preserve">} </w:t>
      </w:r>
      <w:r>
        <w:rPr>
          <w:highlight w:val="red"/>
        </w:rPr>
        <w:t xml:space="preserve">Example </w:t>
      </w:r>
      <w:r>
        <w:t xml:space="preserve">of </w:t>
      </w:r>
      <w:r>
        <w:rPr>
          <w:highlight w:val="red"/>
        </w:rPr>
        <w:t xml:space="preserve">overloading </w:t>
      </w:r>
      <w:r>
        <w:rPr>
          <w:highlight w:val="red"/>
        </w:rPr>
        <w:t xml:space="preserve">== </w:t>
      </w:r>
      <w:r>
        <w:t xml:space="preserve">for </w:t>
      </w:r>
      <w:r>
        <w:t xml:space="preserve">a </w:t>
      </w:r>
      <w:r>
        <w:rPr>
          <w:highlight w:val="red"/>
        </w:rPr>
        <w:t xml:space="preserve">custom </w:t>
      </w:r>
      <w:r>
        <w:rPr>
          <w:highlight w:val="red"/>
        </w:rPr>
        <w:t xml:space="preserve">class: </w:t>
      </w:r>
      <w:r>
        <w:rPr>
          <w:highlight w:val="red"/>
        </w:rPr>
        <w:t xml:space="preserve">class </w:t>
      </w:r>
      <w:r>
        <w:rPr>
          <w:highlight w:val="red"/>
        </w:rPr>
        <w:t xml:space="preserve">MyClass </w:t>
      </w:r>
      <w:r>
        <w:rPr>
          <w:highlight w:val="red"/>
        </w:rPr>
        <w:t xml:space="preserve">{ </w:t>
      </w:r>
      <w:r>
        <w:rPr>
          <w:highlight w:val="red"/>
        </w:rPr>
        <w:t xml:space="preserve">public: </w:t>
      </w:r>
      <w:r>
        <w:rPr>
          <w:highlight w:val="red"/>
        </w:rPr>
        <w:t xml:space="preserve">int </w:t>
      </w:r>
      <w:r>
        <w:rPr>
          <w:highlight w:val="red"/>
        </w:rPr>
        <w:t xml:space="preserve">value; </w:t>
      </w:r>
      <w:r>
        <w:rPr>
          <w:highlight w:val="red"/>
        </w:rPr>
        <w:t xml:space="preserve">bool </w:t>
      </w:r>
      <w:r>
        <w:rPr>
          <w:highlight w:val="red"/>
        </w:rPr>
        <w:t xml:space="preserve">operator==(const </w:t>
      </w:r>
      <w:r>
        <w:rPr>
          <w:highlight w:val="red"/>
        </w:rPr>
        <w:t xml:space="preserve">MyClass&amp; </w:t>
      </w:r>
      <w:r>
        <w:rPr>
          <w:highlight w:val="red"/>
        </w:rPr>
        <w:t xml:space="preserve">other) </w:t>
      </w:r>
      <w:r>
        <w:rPr>
          <w:highlight w:val="red"/>
        </w:rPr>
        <w:t xml:space="preserve">const </w:t>
      </w:r>
      <w:r>
        <w:rPr>
          <w:highlight w:val="red"/>
        </w:rPr>
        <w:t xml:space="preserve">{ </w:t>
      </w:r>
      <w:r>
        <w:rPr>
          <w:highlight w:val="red"/>
        </w:rPr>
        <w:t xml:space="preserve">return </w:t>
      </w:r>
      <w:r>
        <w:rPr>
          <w:highlight w:val="red"/>
        </w:rPr>
        <w:t xml:space="preserve">this </w:t>
      </w:r>
      <w:r>
        <w:rPr>
          <w:highlight w:val="red"/>
        </w:rPr>
        <w:t xml:space="preserve">-&gt;value </w:t>
      </w:r>
      <w:r>
        <w:rPr>
          <w:highlight w:val="red"/>
        </w:rPr>
        <w:t xml:space="preserve">== </w:t>
      </w:r>
      <w:r>
        <w:rPr>
          <w:highlight w:val="red"/>
        </w:rPr>
        <w:t xml:space="preserve">other.value; </w:t>
      </w:r>
      <w:r>
        <w:rPr>
          <w:highlight w:val="red"/>
        </w:rPr>
        <w:t xml:space="preserve">} </w:t>
      </w:r>
      <w:r>
        <w:rPr>
          <w:highlight w:val="red"/>
        </w:rPr>
        <w:t xml:space="preserve">}; </w:t>
      </w:r>
      <w:r>
        <w:rPr>
          <w:highlight w:val="red"/>
        </w:rPr>
        <w:t xml:space="preserve">MyClass </w:t>
      </w:r>
      <w:r>
        <w:rPr>
          <w:highlight w:val="red"/>
        </w:rPr>
        <w:t xml:space="preserve">obj1{5}; </w:t>
      </w:r>
      <w:r>
        <w:rPr>
          <w:highlight w:val="red"/>
        </w:rPr>
        <w:t xml:space="preserve">MyClass </w:t>
      </w:r>
      <w:r>
        <w:rPr>
          <w:highlight w:val="red"/>
        </w:rPr>
        <w:t xml:space="preserve">obj2{5}; </w:t>
      </w:r>
      <w:r>
        <w:rPr>
          <w:highlight w:val="red"/>
        </w:rPr>
        <w:t xml:space="preserve">if </w:t>
      </w:r>
      <w:r>
        <w:rPr>
          <w:highlight w:val="red"/>
        </w:rPr>
        <w:t xml:space="preserve">(obj1 </w:t>
      </w:r>
      <w:r>
        <w:rPr>
          <w:highlight w:val="red"/>
        </w:rPr>
        <w:t xml:space="preserve">== </w:t>
      </w:r>
      <w:r>
        <w:rPr>
          <w:highlight w:val="red"/>
        </w:rPr>
        <w:t xml:space="preserve">obj2) </w:t>
      </w:r>
      <w:r>
        <w:rPr>
          <w:highlight w:val="red"/>
        </w:rPr>
        <w:t xml:space="preserve">{ </w:t>
      </w:r>
      <w:r>
        <w:rPr>
          <w:highlight w:val="red"/>
        </w:rPr>
        <w:t xml:space="preserve">// </w:t>
      </w:r>
      <w:r>
        <w:t xml:space="preserve">This </w:t>
      </w:r>
      <w:r>
        <w:rPr>
          <w:highlight w:val="red"/>
        </w:rPr>
        <w:t xml:space="preserve">will </w:t>
      </w:r>
      <w:r>
        <w:t xml:space="preserve">be </w:t>
      </w:r>
      <w:r>
        <w:rPr>
          <w:highlight w:val="red"/>
        </w:rPr>
        <w:t xml:space="preserve">true </w:t>
      </w:r>
      <w:r>
        <w:rPr>
          <w:highlight w:val="red"/>
        </w:rPr>
        <w:t xml:space="preserve">because </w:t>
      </w:r>
      <w:r>
        <w:rPr>
          <w:highlight w:val="red"/>
        </w:rPr>
        <w:t xml:space="preserve">we've </w:t>
      </w:r>
      <w:r>
        <w:rPr>
          <w:highlight w:val="red"/>
        </w:rPr>
        <w:t xml:space="preserve">overloaded </w:t>
      </w:r>
      <w:r>
        <w:t xml:space="preserve">the </w:t>
      </w:r>
      <w:r>
        <w:rPr>
          <w:highlight w:val="red"/>
        </w:rPr>
        <w:t xml:space="preserve">== </w:t>
      </w:r>
      <w:r>
        <w:rPr>
          <w:highlight w:val="red"/>
        </w:rPr>
        <w:t xml:space="preserve">operator </w:t>
      </w:r>
      <w:r>
        <w:t xml:space="preserve">to </w:t>
      </w:r>
      <w:r>
        <w:rPr>
          <w:highlight w:val="red"/>
        </w:rPr>
        <w:t xml:space="preserve">compare </w:t>
      </w:r>
      <w:r>
        <w:t xml:space="preserve">the </w:t>
      </w:r>
      <w:r>
        <w:rPr>
          <w:highlight w:val="red"/>
        </w:rPr>
        <w:t xml:space="preserve">value </w:t>
      </w:r>
      <w:r>
        <w:rPr>
          <w:highlight w:val="red"/>
        </w:rPr>
        <w:t xml:space="preserve">fields. </w:t>
      </w:r>
      <w:r>
        <w:rPr>
          <w:highlight w:val="red"/>
        </w:rPr>
        <w:t xml:space="preserve">} </w:t>
      </w:r>
      <w:r>
        <w:rPr>
          <w:highlight w:val="red"/>
        </w:rPr>
        <w:t xml:space="preserve">2. </w:t>
      </w:r>
      <w:r>
        <w:rPr>
          <w:highlight w:val="red"/>
        </w:rPr>
        <w:t xml:space="preserve">Memory </w:t>
      </w:r>
      <w:r>
        <w:rPr>
          <w:highlight w:val="red"/>
        </w:rPr>
        <w:t xml:space="preserve">Management </w:t>
      </w:r>
      <w:r>
        <w:t xml:space="preserve">in </w:t>
      </w:r>
      <w:r>
        <w:rPr>
          <w:highlight w:val="red"/>
        </w:rPr>
        <w:t xml:space="preserve">C++ </w:t>
      </w:r>
      <w:r>
        <w:rPr>
          <w:highlight w:val="red"/>
        </w:rPr>
        <w:t xml:space="preserve">C++ </w:t>
      </w:r>
      <w:r>
        <w:rPr>
          <w:highlight w:val="red"/>
        </w:rPr>
        <w:t xml:space="preserve">handles </w:t>
      </w:r>
      <w:r>
        <w:rPr>
          <w:highlight w:val="red"/>
        </w:rPr>
        <w:t xml:space="preserve">memory </w:t>
      </w:r>
      <w:r>
        <w:rPr>
          <w:highlight w:val="red"/>
        </w:rPr>
        <w:t xml:space="preserve">management </w:t>
      </w:r>
      <w:r>
        <w:t xml:space="preserve">through </w:t>
      </w:r>
      <w:r>
        <w:rPr>
          <w:highlight w:val="red"/>
        </w:rPr>
        <w:t xml:space="preserve">manual </w:t>
      </w:r>
      <w:r>
        <w:rPr>
          <w:highlight w:val="red"/>
        </w:rPr>
        <w:t xml:space="preserve">allocation </w:t>
      </w:r>
      <w:r>
        <w:t xml:space="preserve">and </w:t>
      </w:r>
      <w:r>
        <w:rPr>
          <w:highlight w:val="red"/>
        </w:rPr>
        <w:t xml:space="preserve">deallocation </w:t>
      </w:r>
      <w:r>
        <w:rPr>
          <w:highlight w:val="red"/>
        </w:rPr>
        <w:t xml:space="preserve">using </w:t>
      </w:r>
      <w:r>
        <w:rPr>
          <w:highlight w:val="red"/>
        </w:rPr>
        <w:t xml:space="preserve">pointers, </w:t>
      </w:r>
      <w:r>
        <w:rPr>
          <w:highlight w:val="red"/>
        </w:rPr>
        <w:t xml:space="preserve">new, </w:t>
      </w:r>
      <w:r>
        <w:t xml:space="preserve">and </w:t>
      </w:r>
      <w:r>
        <w:rPr>
          <w:highlight w:val="red"/>
        </w:rPr>
        <w:t xml:space="preserve">delete </w:t>
      </w:r>
      <w:r>
        <w:rPr>
          <w:highlight w:val="red"/>
        </w:rPr>
        <w:t xml:space="preserve">operators. </w:t>
      </w:r>
      <w:r>
        <w:rPr>
          <w:highlight w:val="red"/>
        </w:rPr>
        <w:t xml:space="preserve">Pointers: </w:t>
      </w:r>
      <w:r>
        <w:rPr>
          <w:highlight w:val="red"/>
        </w:rPr>
        <w:t xml:space="preserve">Variables </w:t>
      </w:r>
      <w:r>
        <w:t xml:space="preserve">that </w:t>
      </w:r>
      <w:r>
        <w:rPr>
          <w:highlight w:val="red"/>
        </w:rPr>
        <w:t xml:space="preserve">hold </w:t>
      </w:r>
      <w:r>
        <w:t xml:space="preserve">the </w:t>
      </w:r>
      <w:r>
        <w:rPr>
          <w:highlight w:val="red"/>
        </w:rPr>
        <w:t xml:space="preserve">address </w:t>
      </w:r>
      <w:r>
        <w:t xml:space="preserve">of </w:t>
      </w:r>
      <w:r>
        <w:rPr>
          <w:highlight w:val="red"/>
        </w:rPr>
        <w:t xml:space="preserve">another </w:t>
      </w:r>
      <w:r>
        <w:rPr>
          <w:highlight w:val="red"/>
        </w:rPr>
        <w:t xml:space="preserve">variable. </w:t>
      </w:r>
      <w:r>
        <w:t xml:space="preserve">They </w:t>
      </w:r>
      <w:r>
        <w:t xml:space="preserve">are </w:t>
      </w:r>
      <w:r>
        <w:rPr>
          <w:highlight w:val="red"/>
        </w:rPr>
        <w:t xml:space="preserve">essential </w:t>
      </w:r>
      <w:r>
        <w:t xml:space="preserve">for </w:t>
      </w:r>
      <w:r>
        <w:rPr>
          <w:highlight w:val="red"/>
        </w:rPr>
        <w:t xml:space="preserve">dynamic </w:t>
      </w:r>
      <w:r>
        <w:rPr>
          <w:highlight w:val="red"/>
        </w:rPr>
        <w:t xml:space="preserve">memory </w:t>
      </w:r>
      <w:r>
        <w:rPr>
          <w:highlight w:val="red"/>
        </w:rPr>
        <w:t xml:space="preserve">management. </w:t>
      </w:r>
      <w:r>
        <w:rPr>
          <w:highlight w:val="red"/>
        </w:rPr>
        <w:t xml:space="preserve">new </w:t>
      </w:r>
      <w:r>
        <w:rPr>
          <w:highlight w:val="red"/>
        </w:rPr>
        <w:t xml:space="preserve">operator: </w:t>
      </w:r>
      <w:r>
        <w:rPr>
          <w:highlight w:val="red"/>
        </w:rPr>
        <w:t xml:space="preserve">Allocates </w:t>
      </w:r>
      <w:r>
        <w:rPr>
          <w:highlight w:val="red"/>
        </w:rPr>
        <w:t xml:space="preserve">memory </w:t>
      </w:r>
      <w:r>
        <w:t xml:space="preserve">on </w:t>
      </w:r>
      <w:r>
        <w:t xml:space="preserve">the </w:t>
      </w:r>
      <w:r>
        <w:rPr>
          <w:highlight w:val="red"/>
        </w:rPr>
        <w:t xml:space="preserve">heap </w:t>
      </w:r>
      <w:r>
        <w:t xml:space="preserve">for </w:t>
      </w:r>
      <w:r>
        <w:t xml:space="preserve">a </w:t>
      </w:r>
      <w:r>
        <w:rPr>
          <w:highlight w:val="red"/>
        </w:rPr>
        <w:t xml:space="preserve">variable </w:t>
      </w:r>
      <w:r>
        <w:t xml:space="preserve">and </w:t>
      </w:r>
      <w:r>
        <w:rPr>
          <w:highlight w:val="red"/>
        </w:rPr>
        <w:t xml:space="preserve">returns </w:t>
      </w:r>
      <w:r>
        <w:t xml:space="preserve">a </w:t>
      </w:r>
      <w:r>
        <w:rPr>
          <w:highlight w:val="red"/>
        </w:rPr>
        <w:t xml:space="preserve">pointer </w:t>
      </w:r>
      <w:r>
        <w:t xml:space="preserve">to </w:t>
      </w:r>
      <w:r>
        <w:rPr>
          <w:highlight w:val="red"/>
        </w:rPr>
        <w:t xml:space="preserve">it. </w:t>
      </w:r>
      <w:r>
        <w:rPr>
          <w:highlight w:val="red"/>
        </w:rPr>
        <w:t xml:space="preserve">delete </w:t>
      </w:r>
      <w:r>
        <w:rPr>
          <w:highlight w:val="red"/>
        </w:rPr>
        <w:t xml:space="preserve">operator: </w:t>
      </w:r>
      <w:r>
        <w:rPr>
          <w:highlight w:val="red"/>
        </w:rPr>
        <w:t xml:space="preserve">Frees </w:t>
      </w:r>
      <w:r>
        <w:rPr>
          <w:highlight w:val="red"/>
        </w:rPr>
        <w:t xml:space="preserve">memory </w:t>
      </w:r>
      <w:r>
        <w:rPr>
          <w:highlight w:val="red"/>
        </w:rPr>
        <w:t xml:space="preserve">allocated </w:t>
      </w:r>
      <w:r>
        <w:t xml:space="preserve">on </w:t>
      </w:r>
      <w:r>
        <w:t xml:space="preserve">the </w:t>
      </w:r>
      <w:r>
        <w:rPr>
          <w:highlight w:val="red"/>
        </w:rPr>
        <w:t xml:space="preserve">heap, </w:t>
      </w:r>
      <w:r>
        <w:t xml:space="preserve">preventing </w:t>
      </w:r>
      <w:r>
        <w:rPr>
          <w:highlight w:val="red"/>
        </w:rPr>
        <w:t xml:space="preserve">memory </w:t>
      </w:r>
      <w:r>
        <w:rPr>
          <w:highlight w:val="red"/>
        </w:rPr>
        <w:t xml:space="preserve">leaks. </w:t>
      </w:r>
      <w:r>
        <w:rPr>
          <w:highlight w:val="red"/>
        </w:rPr>
        <w:t xml:space="preserve">Example: </w:t>
      </w:r>
      <w:r>
        <w:rPr>
          <w:highlight w:val="red"/>
        </w:rPr>
        <w:t xml:space="preserve">int* </w:t>
      </w:r>
      <w:r>
        <w:rPr>
          <w:highlight w:val="red"/>
        </w:rPr>
        <w:t xml:space="preserve">ptr </w:t>
      </w:r>
      <w:r>
        <w:rPr>
          <w:highlight w:val="red"/>
        </w:rPr>
        <w:t xml:space="preserve">= </w:t>
      </w:r>
      <w:r>
        <w:rPr>
          <w:highlight w:val="red"/>
        </w:rPr>
        <w:t xml:space="preserve">new </w:t>
      </w:r>
      <w:r>
        <w:rPr>
          <w:highlight w:val="red"/>
        </w:rPr>
        <w:t xml:space="preserve">int; </w:t>
      </w:r>
      <w:r>
        <w:rPr>
          <w:highlight w:val="red"/>
        </w:rPr>
        <w:t xml:space="preserve">// </w:t>
      </w:r>
      <w:r>
        <w:rPr>
          <w:highlight w:val="red"/>
        </w:rPr>
        <w:t xml:space="preserve">Allocate </w:t>
      </w:r>
      <w:r>
        <w:rPr>
          <w:highlight w:val="red"/>
        </w:rPr>
        <w:t xml:space="preserve">memory </w:t>
      </w:r>
      <w:r>
        <w:t xml:space="preserve">for </w:t>
      </w:r>
      <w:r>
        <w:t xml:space="preserve">an </w:t>
      </w:r>
      <w:r>
        <w:rPr>
          <w:highlight w:val="red"/>
        </w:rPr>
        <w:t xml:space="preserve">int </w:t>
      </w:r>
      <w:r>
        <w:t xml:space="preserve">on </w:t>
      </w:r>
      <w:r>
        <w:t xml:space="preserve">the </w:t>
      </w:r>
      <w:r>
        <w:rPr>
          <w:highlight w:val="red"/>
        </w:rPr>
        <w:t xml:space="preserve">heap </w:t>
      </w:r>
      <w:r>
        <w:rPr>
          <w:highlight w:val="red"/>
        </w:rPr>
        <w:t xml:space="preserve">*ptr </w:t>
      </w:r>
      <w:r>
        <w:rPr>
          <w:highlight w:val="red"/>
        </w:rPr>
        <w:t xml:space="preserve">= </w:t>
      </w:r>
      <w:r>
        <w:rPr>
          <w:highlight w:val="red"/>
        </w:rPr>
        <w:t xml:space="preserve">10; </w:t>
      </w:r>
      <w:r>
        <w:rPr>
          <w:highlight w:val="red"/>
        </w:rPr>
        <w:t xml:space="preserve">// </w:t>
      </w:r>
      <w:r>
        <w:rPr>
          <w:highlight w:val="red"/>
        </w:rPr>
        <w:t xml:space="preserve">Assign </w:t>
      </w:r>
      <w:r>
        <w:rPr>
          <w:highlight w:val="red"/>
        </w:rPr>
        <w:t xml:space="preserve">value </w:t>
      </w:r>
      <w:r>
        <w:t xml:space="preserve">to </w:t>
      </w:r>
      <w:r>
        <w:t xml:space="preserve">the </w:t>
      </w:r>
      <w:r>
        <w:rPr>
          <w:highlight w:val="red"/>
        </w:rPr>
        <w:t xml:space="preserve">allocated </w:t>
      </w:r>
      <w:r>
        <w:rPr>
          <w:highlight w:val="red"/>
        </w:rPr>
        <w:t xml:space="preserve">memory </w:t>
      </w:r>
      <w:r>
        <w:rPr>
          <w:highlight w:val="red"/>
        </w:rPr>
        <w:t xml:space="preserve">delete </w:t>
      </w:r>
      <w:r>
        <w:rPr>
          <w:highlight w:val="red"/>
        </w:rPr>
        <w:t xml:space="preserve">ptr; </w:t>
      </w:r>
      <w:r>
        <w:rPr>
          <w:highlight w:val="red"/>
        </w:rPr>
        <w:t xml:space="preserve">// </w:t>
      </w:r>
      <w:r>
        <w:rPr>
          <w:highlight w:val="red"/>
        </w:rPr>
        <w:t xml:space="preserve">Free </w:t>
      </w:r>
      <w:r>
        <w:t xml:space="preserve">the </w:t>
      </w:r>
      <w:r>
        <w:rPr>
          <w:highlight w:val="red"/>
        </w:rPr>
        <w:t xml:space="preserve">allocated </w:t>
      </w:r>
      <w:r>
        <w:rPr>
          <w:highlight w:val="red"/>
        </w:rPr>
        <w:t xml:space="preserve">memory </w:t>
      </w:r>
      <w:r>
        <w:rPr>
          <w:highlight w:val="red"/>
        </w:rPr>
        <w:t xml:space="preserve">int* </w:t>
      </w:r>
      <w:r>
        <w:rPr>
          <w:highlight w:val="red"/>
        </w:rPr>
        <w:t xml:space="preserve">arr </w:t>
      </w:r>
      <w:r>
        <w:rPr>
          <w:highlight w:val="red"/>
        </w:rPr>
        <w:t xml:space="preserve">= </w:t>
      </w:r>
      <w:r>
        <w:rPr>
          <w:highlight w:val="red"/>
        </w:rPr>
        <w:t xml:space="preserve">new </w:t>
      </w:r>
      <w:r>
        <w:rPr>
          <w:highlight w:val="red"/>
        </w:rPr>
        <w:t xml:space="preserve">int[10]; </w:t>
      </w:r>
      <w:r>
        <w:rPr>
          <w:highlight w:val="red"/>
        </w:rPr>
        <w:t xml:space="preserve">// </w:t>
      </w:r>
      <w:r>
        <w:rPr>
          <w:highlight w:val="red"/>
        </w:rPr>
        <w:t xml:space="preserve">Allocate </w:t>
      </w:r>
      <w:r>
        <w:rPr>
          <w:highlight w:val="red"/>
        </w:rPr>
        <w:t xml:space="preserve">memory </w:t>
      </w:r>
      <w:r>
        <w:t xml:space="preserve">for </w:t>
      </w:r>
      <w:r>
        <w:t xml:space="preserve">an </w:t>
      </w:r>
      <w:r>
        <w:rPr>
          <w:highlight w:val="red"/>
        </w:rPr>
        <w:t xml:space="preserve">array </w:t>
      </w:r>
      <w:r>
        <w:t xml:space="preserve">of </w:t>
      </w:r>
      <w:r>
        <w:rPr>
          <w:highlight w:val="red"/>
        </w:rPr>
        <w:t xml:space="preserve">10 </w:t>
      </w:r>
      <w:r>
        <w:rPr>
          <w:highlight w:val="red"/>
        </w:rPr>
        <w:t xml:space="preserve">ints </w:t>
      </w:r>
      <w:r>
        <w:t xml:space="preserve">on </w:t>
      </w:r>
      <w:r>
        <w:t xml:space="preserve">the </w:t>
      </w:r>
      <w:r>
        <w:rPr>
          <w:highlight w:val="red"/>
        </w:rPr>
        <w:t xml:space="preserve">heap </w:t>
      </w:r>
      <w:r>
        <w:rPr>
          <w:highlight w:val="red"/>
        </w:rPr>
        <w:t xml:space="preserve">delete[] </w:t>
      </w:r>
      <w:r>
        <w:rPr>
          <w:highlight w:val="red"/>
        </w:rPr>
        <w:t xml:space="preserve">arr; </w:t>
      </w:r>
      <w:r>
        <w:rPr>
          <w:highlight w:val="red"/>
        </w:rPr>
        <w:t xml:space="preserve">// </w:t>
      </w:r>
      <w:r>
        <w:rPr>
          <w:highlight w:val="red"/>
        </w:rPr>
        <w:t xml:space="preserve">Free </w:t>
      </w:r>
      <w:r>
        <w:t xml:space="preserve">the </w:t>
      </w:r>
      <w:r>
        <w:rPr>
          <w:highlight w:val="red"/>
        </w:rPr>
        <w:t xml:space="preserve">allocated </w:t>
      </w:r>
      <w:r>
        <w:rPr>
          <w:highlight w:val="red"/>
        </w:rPr>
        <w:t xml:space="preserve">memory </w:t>
      </w:r>
      <w:r>
        <w:t xml:space="preserve">for </w:t>
      </w:r>
      <w:r>
        <w:t xml:space="preserve">the </w:t>
      </w:r>
      <w:r>
        <w:rPr>
          <w:highlight w:val="red"/>
        </w:rPr>
        <w:t xml:space="preserve">array </w:t>
      </w:r>
      <w:r>
        <w:rPr>
          <w:highlight w:val="red"/>
        </w:rPr>
        <w:t xml:space="preserve">3. </w:t>
      </w:r>
      <w:r>
        <w:rPr>
          <w:highlight w:val="red"/>
        </w:rPr>
        <w:t xml:space="preserve">Purpose </w:t>
      </w:r>
      <w:r>
        <w:t xml:space="preserve">of </w:t>
      </w:r>
      <w:r>
        <w:t xml:space="preserve">the </w:t>
      </w:r>
      <w:r>
        <w:rPr>
          <w:highlight w:val="red"/>
        </w:rPr>
        <w:t xml:space="preserve">const </w:t>
      </w:r>
      <w:r>
        <w:rPr>
          <w:highlight w:val="red"/>
        </w:rPr>
        <w:t xml:space="preserve">Keyword </w:t>
      </w:r>
      <w:r>
        <w:t xml:space="preserve">in </w:t>
      </w:r>
      <w:r>
        <w:rPr>
          <w:highlight w:val="red"/>
        </w:rPr>
        <w:t xml:space="preserve">C++ </w:t>
      </w:r>
      <w:r>
        <w:rPr>
          <w:highlight w:val="red"/>
        </w:rPr>
        <w:t xml:space="preserve">The </w:t>
      </w:r>
      <w:r>
        <w:rPr>
          <w:highlight w:val="red"/>
        </w:rPr>
        <w:t xml:space="preserve">const </w:t>
      </w:r>
      <w:r>
        <w:rPr>
          <w:highlight w:val="red"/>
        </w:rPr>
        <w:t xml:space="preserve">keyword </w:t>
      </w:r>
      <w:r>
        <w:rPr>
          <w:highlight w:val="red"/>
        </w:rPr>
        <w:t xml:space="preserve">specifies </w:t>
      </w:r>
      <w:r>
        <w:t xml:space="preserve">that </w:t>
      </w:r>
      <w:r>
        <w:t xml:space="preserve">a </w:t>
      </w:r>
      <w:r>
        <w:rPr>
          <w:highlight w:val="red"/>
        </w:rPr>
        <w:t xml:space="preserve">variable's </w:t>
      </w:r>
      <w:r>
        <w:rPr>
          <w:highlight w:val="red"/>
        </w:rPr>
        <w:t xml:space="preserve">value </w:t>
      </w:r>
      <w:r>
        <w:rPr>
          <w:highlight w:val="red"/>
        </w:rPr>
        <w:t xml:space="preserve">cannot </w:t>
      </w:r>
      <w:r>
        <w:t xml:space="preserve">be </w:t>
      </w:r>
      <w:r>
        <w:rPr>
          <w:highlight w:val="red"/>
        </w:rPr>
        <w:t xml:space="preserve">modified </w:t>
      </w:r>
      <w:r>
        <w:t xml:space="preserve">after </w:t>
      </w:r>
      <w:r>
        <w:rPr>
          <w:highlight w:val="red"/>
        </w:rPr>
        <w:t xml:space="preserve">initialization. </w:t>
      </w:r>
      <w:r>
        <w:rPr>
          <w:highlight w:val="red"/>
        </w:rPr>
        <w:t xml:space="preserve">It </w:t>
      </w:r>
      <w:r>
        <w:t xml:space="preserve">can </w:t>
      </w:r>
      <w:r>
        <w:t xml:space="preserve">be </w:t>
      </w:r>
      <w:r>
        <w:rPr>
          <w:highlight w:val="red"/>
        </w:rPr>
        <w:t xml:space="preserve">used </w:t>
      </w:r>
      <w:r>
        <w:t xml:space="preserve">in </w:t>
      </w:r>
      <w:r>
        <w:rPr>
          <w:highlight w:val="red"/>
        </w:rPr>
        <w:t xml:space="preserve">various </w:t>
      </w:r>
      <w:r>
        <w:rPr>
          <w:highlight w:val="red"/>
        </w:rPr>
        <w:t xml:space="preserve">contexts, </w:t>
      </w:r>
      <w:r>
        <w:t xml:space="preserve">such </w:t>
      </w:r>
      <w:r>
        <w:t xml:space="preserve">as </w:t>
      </w:r>
      <w:r>
        <w:t xml:space="preserve">with </w:t>
      </w:r>
      <w:r>
        <w:rPr>
          <w:highlight w:val="red"/>
        </w:rPr>
        <w:t xml:space="preserve">variables, </w:t>
      </w:r>
      <w:r>
        <w:rPr>
          <w:highlight w:val="red"/>
        </w:rPr>
        <w:t xml:space="preserve">pointers, </w:t>
      </w:r>
      <w:r>
        <w:rPr>
          <w:highlight w:val="red"/>
        </w:rPr>
        <w:t xml:space="preserve">member </w:t>
      </w:r>
      <w:r>
        <w:rPr>
          <w:highlight w:val="red"/>
        </w:rPr>
        <w:t xml:space="preserve">functions, </w:t>
      </w:r>
      <w:r>
        <w:t xml:space="preserve">and </w:t>
      </w:r>
      <w:r>
        <w:rPr>
          <w:highlight w:val="red"/>
        </w:rPr>
        <w:t xml:space="preserve">function </w:t>
      </w:r>
      <w:r>
        <w:rPr>
          <w:highlight w:val="red"/>
        </w:rPr>
        <w:t xml:space="preserve">parameters. </w:t>
      </w:r>
      <w:r>
        <w:rPr>
          <w:highlight w:val="red"/>
        </w:rPr>
        <w:t xml:space="preserve">Example: </w:t>
      </w:r>
      <w:r>
        <w:rPr>
          <w:highlight w:val="red"/>
        </w:rPr>
        <w:t xml:space="preserve">const </w:t>
      </w:r>
      <w:r>
        <w:rPr>
          <w:highlight w:val="red"/>
        </w:rPr>
        <w:t xml:space="preserve">int </w:t>
      </w:r>
      <w:r>
        <w:rPr>
          <w:highlight w:val="red"/>
        </w:rPr>
        <w:t xml:space="preserve">x </w:t>
      </w:r>
      <w:r>
        <w:rPr>
          <w:highlight w:val="red"/>
        </w:rPr>
        <w:t xml:space="preserve">= </w:t>
      </w:r>
      <w:r>
        <w:rPr>
          <w:highlight w:val="red"/>
        </w:rPr>
        <w:t xml:space="preserve">10; </w:t>
      </w:r>
      <w:r>
        <w:rPr>
          <w:highlight w:val="red"/>
        </w:rPr>
        <w:t xml:space="preserve">// </w:t>
      </w:r>
      <w:r>
        <w:rPr>
          <w:highlight w:val="red"/>
        </w:rPr>
        <w:t xml:space="preserve">x </w:t>
      </w:r>
      <w:r>
        <w:t xml:space="preserve">is </w:t>
      </w:r>
      <w:r>
        <w:t xml:space="preserve">a </w:t>
      </w:r>
      <w:r>
        <w:rPr>
          <w:highlight w:val="red"/>
        </w:rPr>
        <w:t xml:space="preserve">constant </w:t>
      </w:r>
      <w:r>
        <w:t xml:space="preserve">and </w:t>
      </w:r>
      <w:r>
        <w:rPr>
          <w:highlight w:val="red"/>
        </w:rPr>
        <w:t xml:space="preserve">cannot </w:t>
      </w:r>
      <w:r>
        <w:t xml:space="preserve">be </w:t>
      </w:r>
      <w:r>
        <w:rPr>
          <w:highlight w:val="red"/>
        </w:rPr>
        <w:t xml:space="preserve">modified </w:t>
      </w:r>
      <w:r>
        <w:rPr>
          <w:highlight w:val="red"/>
        </w:rPr>
        <w:t xml:space="preserve">void </w:t>
      </w:r>
      <w:r>
        <w:rPr>
          <w:highlight w:val="red"/>
        </w:rPr>
        <w:t xml:space="preserve">printValue(const </w:t>
      </w:r>
      <w:r>
        <w:rPr>
          <w:highlight w:val="red"/>
        </w:rPr>
        <w:t xml:space="preserve">int&amp; </w:t>
      </w:r>
      <w:r>
        <w:rPr>
          <w:highlight w:val="red"/>
        </w:rPr>
        <w:t xml:space="preserve">value) </w:t>
      </w:r>
      <w:r>
        <w:rPr>
          <w:highlight w:val="red"/>
        </w:rPr>
        <w:t xml:space="preserve">{ </w:t>
      </w:r>
      <w:r>
        <w:rPr>
          <w:highlight w:val="red"/>
        </w:rPr>
        <w:t xml:space="preserve">// </w:t>
      </w:r>
      <w:r>
        <w:rPr>
          <w:highlight w:val="red"/>
        </w:rPr>
        <w:t xml:space="preserve">value </w:t>
      </w:r>
      <w:r>
        <w:t xml:space="preserve">is </w:t>
      </w:r>
      <w:r>
        <w:t xml:space="preserve">a </w:t>
      </w:r>
      <w:r>
        <w:rPr>
          <w:highlight w:val="red"/>
        </w:rPr>
        <w:t xml:space="preserve">reference </w:t>
      </w:r>
      <w:r>
        <w:t xml:space="preserve">to </w:t>
      </w:r>
      <w:r>
        <w:t xml:space="preserve">a </w:t>
      </w:r>
      <w:r>
        <w:rPr>
          <w:highlight w:val="red"/>
        </w:rPr>
        <w:t xml:space="preserve">constant </w:t>
      </w:r>
      <w:r>
        <w:rPr>
          <w:highlight w:val="red"/>
        </w:rPr>
        <w:t xml:space="preserve">int </w:t>
      </w:r>
      <w:r>
        <w:t xml:space="preserve">and </w:t>
      </w:r>
      <w:r>
        <w:rPr>
          <w:highlight w:val="red"/>
        </w:rPr>
        <w:t xml:space="preserve">cannot </w:t>
      </w:r>
      <w:r>
        <w:t xml:space="preserve">be </w:t>
      </w:r>
      <w:r>
        <w:rPr>
          <w:highlight w:val="red"/>
        </w:rPr>
        <w:t xml:space="preserve">modified </w:t>
      </w:r>
      <w:r>
        <w:t xml:space="preserve">within </w:t>
      </w:r>
      <w:r>
        <w:rPr>
          <w:highlight w:val="red"/>
        </w:rPr>
        <w:t xml:space="preserve">this </w:t>
      </w:r>
      <w:r>
        <w:rPr>
          <w:highlight w:val="red"/>
        </w:rPr>
        <w:t xml:space="preserve">function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value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class </w:t>
      </w:r>
      <w:r>
        <w:rPr>
          <w:highlight w:val="red"/>
        </w:rPr>
        <w:t xml:space="preserve">MyClass </w:t>
      </w:r>
      <w:r>
        <w:rPr>
          <w:highlight w:val="red"/>
        </w:rPr>
        <w:t xml:space="preserve">{ </w:t>
      </w:r>
      <w:r>
        <w:rPr>
          <w:highlight w:val="red"/>
        </w:rPr>
        <w:t xml:space="preserve">public: </w:t>
      </w:r>
      <w:r>
        <w:rPr>
          <w:highlight w:val="red"/>
        </w:rPr>
        <w:t xml:space="preserve">void </w:t>
      </w:r>
      <w:r>
        <w:rPr>
          <w:highlight w:val="red"/>
        </w:rPr>
        <w:t xml:space="preserve">myFunction() </w:t>
      </w:r>
      <w:r>
        <w:rPr>
          <w:highlight w:val="red"/>
        </w:rPr>
        <w:t xml:space="preserve">const </w:t>
      </w:r>
      <w:r>
        <w:rPr>
          <w:highlight w:val="red"/>
        </w:rPr>
        <w:t xml:space="preserve">{ </w:t>
      </w:r>
      <w:r>
        <w:rPr>
          <w:highlight w:val="red"/>
        </w:rPr>
        <w:t xml:space="preserve">// </w:t>
      </w:r>
      <w:r>
        <w:t xml:space="preserve">This </w:t>
      </w:r>
      <w:r>
        <w:rPr>
          <w:highlight w:val="red"/>
        </w:rPr>
        <w:t xml:space="preserve">member </w:t>
      </w:r>
      <w:r>
        <w:rPr>
          <w:highlight w:val="red"/>
        </w:rPr>
        <w:t xml:space="preserve">function </w:t>
      </w:r>
      <w:r>
        <w:rPr>
          <w:highlight w:val="red"/>
        </w:rPr>
        <w:t xml:space="preserve">cannot </w:t>
      </w:r>
      <w:r>
        <w:rPr>
          <w:highlight w:val="red"/>
        </w:rPr>
        <w:t xml:space="preserve">modify </w:t>
      </w:r>
      <w:r>
        <w:rPr>
          <w:highlight w:val="red"/>
        </w:rPr>
        <w:t xml:space="preserve">any </w:t>
      </w:r>
      <w:r>
        <w:rPr>
          <w:highlight w:val="red"/>
        </w:rPr>
        <w:t xml:space="preserve">member </w:t>
      </w:r>
      <w:r>
        <w:rPr>
          <w:highlight w:val="red"/>
        </w:rPr>
        <w:t xml:space="preserve">variables </w:t>
      </w:r>
      <w:r>
        <w:t xml:space="preserve">of </w:t>
      </w:r>
      <w:r>
        <w:t xml:space="preserve">the </w:t>
      </w:r>
      <w:r>
        <w:rPr>
          <w:highlight w:val="red"/>
        </w:rPr>
        <w:t xml:space="preserve">class </w:t>
      </w:r>
      <w:r>
        <w:rPr>
          <w:highlight w:val="red"/>
        </w:rPr>
        <w:t xml:space="preserve">} </w:t>
      </w:r>
      <w:r>
        <w:rPr>
          <w:highlight w:val="red"/>
        </w:rPr>
        <w:t xml:space="preserve">}; </w:t>
      </w:r>
      <w:r>
        <w:rPr>
          <w:highlight w:val="red"/>
        </w:rPr>
        <w:t xml:space="preserve">4. </w:t>
      </w:r>
      <w:r>
        <w:rPr>
          <w:highlight w:val="red"/>
        </w:rPr>
        <w:t xml:space="preserve">Function </w:t>
      </w:r>
      <w:r>
        <w:rPr>
          <w:highlight w:val="red"/>
        </w:rPr>
        <w:t xml:space="preserve">Overloading </w:t>
      </w:r>
      <w:r>
        <w:rPr>
          <w:highlight w:val="red"/>
        </w:rPr>
        <w:t xml:space="preserve">vs </w:t>
      </w:r>
      <w:r>
        <w:rPr>
          <w:highlight w:val="red"/>
        </w:rPr>
        <w:t xml:space="preserve">Function </w:t>
      </w:r>
      <w:r>
        <w:rPr>
          <w:highlight w:val="red"/>
        </w:rPr>
        <w:t xml:space="preserve">Overriding </w:t>
      </w:r>
      <w:r>
        <w:rPr>
          <w:highlight w:val="red"/>
        </w:rPr>
        <w:t xml:space="preserve">Function </w:t>
      </w:r>
      <w:r>
        <w:rPr>
          <w:highlight w:val="red"/>
        </w:rPr>
        <w:t xml:space="preserve">Overloading: </w:t>
      </w:r>
      <w:r>
        <w:rPr>
          <w:highlight w:val="red"/>
        </w:rPr>
        <w:t xml:space="preserve">Allows </w:t>
      </w:r>
      <w:r>
        <w:rPr>
          <w:highlight w:val="red"/>
        </w:rPr>
        <w:t xml:space="preserve">multiple </w:t>
      </w:r>
      <w:r>
        <w:rPr>
          <w:highlight w:val="red"/>
        </w:rPr>
        <w:t xml:space="preserve">functions </w:t>
      </w:r>
      <w:r>
        <w:t xml:space="preserve">with </w:t>
      </w:r>
      <w:r>
        <w:t xml:space="preserve">the </w:t>
      </w:r>
      <w:r>
        <w:rPr>
          <w:highlight w:val="red"/>
        </w:rPr>
        <w:t xml:space="preserve">same </w:t>
      </w:r>
      <w:r>
        <w:rPr>
          <w:highlight w:val="red"/>
        </w:rPr>
        <w:t xml:space="preserve">name </w:t>
      </w:r>
      <w:r>
        <w:t xml:space="preserve">but </w:t>
      </w:r>
      <w:r>
        <w:rPr>
          <w:highlight w:val="red"/>
        </w:rPr>
        <w:t xml:space="preserve">different </w:t>
      </w:r>
      <w:r>
        <w:rPr>
          <w:highlight w:val="red"/>
        </w:rPr>
        <w:t xml:space="preserve">parameter </w:t>
      </w:r>
      <w:r>
        <w:rPr>
          <w:highlight w:val="red"/>
        </w:rPr>
        <w:t xml:space="preserve">lists </w:t>
      </w:r>
      <w:r>
        <w:t xml:space="preserve">within </w:t>
      </w:r>
      <w:r>
        <w:t xml:space="preserve">the </w:t>
      </w:r>
      <w:r>
        <w:rPr>
          <w:highlight w:val="red"/>
        </w:rPr>
        <w:t xml:space="preserve">same </w:t>
      </w:r>
      <w:r>
        <w:rPr>
          <w:highlight w:val="red"/>
        </w:rPr>
        <w:t xml:space="preserve">scope. </w:t>
      </w:r>
      <w:r>
        <w:rPr>
          <w:highlight w:val="red"/>
        </w:rPr>
        <w:t xml:space="preserve">The </w:t>
      </w:r>
      <w:r>
        <w:rPr>
          <w:highlight w:val="red"/>
        </w:rPr>
        <w:t xml:space="preserve">compiler </w:t>
      </w:r>
      <w:r>
        <w:rPr>
          <w:highlight w:val="red"/>
        </w:rPr>
        <w:t xml:space="preserve">differentiates </w:t>
      </w:r>
      <w:r>
        <w:t xml:space="preserve">these </w:t>
      </w:r>
      <w:r>
        <w:rPr>
          <w:highlight w:val="red"/>
        </w:rPr>
        <w:t xml:space="preserve">functions </w:t>
      </w:r>
      <w:r>
        <w:t xml:space="preserve">by </w:t>
      </w:r>
      <w:r>
        <w:t xml:space="preserve">their </w:t>
      </w:r>
      <w:r>
        <w:rPr>
          <w:highlight w:val="red"/>
        </w:rPr>
        <w:t xml:space="preserve">signature </w:t>
      </w:r>
      <w:r>
        <w:rPr>
          <w:highlight w:val="red"/>
        </w:rPr>
        <w:t xml:space="preserve">(number </w:t>
      </w:r>
      <w:r>
        <w:t xml:space="preserve">and </w:t>
      </w:r>
      <w:r>
        <w:rPr>
          <w:highlight w:val="red"/>
        </w:rPr>
        <w:t xml:space="preserve">type </w:t>
      </w:r>
      <w:r>
        <w:t xml:space="preserve">of </w:t>
      </w:r>
      <w:r>
        <w:rPr>
          <w:highlight w:val="red"/>
        </w:rPr>
        <w:t xml:space="preserve">parameters). </w:t>
      </w:r>
      <w:r>
        <w:rPr>
          <w:highlight w:val="red"/>
        </w:rPr>
        <w:t xml:space="preserve">Example: </w:t>
      </w:r>
      <w:r>
        <w:rPr>
          <w:highlight w:val="red"/>
        </w:rPr>
        <w:t xml:space="preserve">void </w:t>
      </w:r>
      <w:r>
        <w:rPr>
          <w:highlight w:val="red"/>
        </w:rPr>
        <w:t xml:space="preserve">print(int </w:t>
      </w:r>
      <w:r>
        <w:rPr>
          <w:highlight w:val="red"/>
        </w:rPr>
        <w:t xml:space="preserve">i) </w:t>
      </w:r>
      <w:r>
        <w:rPr>
          <w:highlight w:val="red"/>
        </w:rPr>
        <w:t xml:space="preserve">{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i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void </w:t>
      </w:r>
      <w:r>
        <w:rPr>
          <w:highlight w:val="red"/>
        </w:rPr>
        <w:t xml:space="preserve">print(double </w:t>
      </w:r>
      <w:r>
        <w:rPr>
          <w:highlight w:val="red"/>
        </w:rPr>
        <w:t xml:space="preserve">d) </w:t>
      </w:r>
      <w:r>
        <w:rPr>
          <w:highlight w:val="red"/>
        </w:rPr>
        <w:t xml:space="preserve">{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d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void </w:t>
      </w:r>
      <w:r>
        <w:rPr>
          <w:highlight w:val="red"/>
        </w:rPr>
        <w:t xml:space="preserve">print(std::string </w:t>
      </w:r>
      <w:r>
        <w:rPr>
          <w:highlight w:val="red"/>
        </w:rPr>
        <w:t xml:space="preserve">s) </w:t>
      </w:r>
      <w:r>
        <w:rPr>
          <w:highlight w:val="red"/>
        </w:rPr>
        <w:t xml:space="preserve">{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Function </w:t>
      </w:r>
      <w:r>
        <w:rPr>
          <w:highlight w:val="red"/>
        </w:rPr>
        <w:t xml:space="preserve">Overriding: </w:t>
      </w:r>
      <w:r>
        <w:rPr>
          <w:highlight w:val="red"/>
        </w:rPr>
        <w:t xml:space="preserve">Allows </w:t>
      </w:r>
      <w:r>
        <w:t xml:space="preserve">a </w:t>
      </w:r>
      <w:r>
        <w:rPr>
          <w:highlight w:val="red"/>
        </w:rPr>
        <w:t xml:space="preserve">subclass </w:t>
      </w:r>
      <w:r>
        <w:t xml:space="preserve">to </w:t>
      </w:r>
      <w:r>
        <w:rPr>
          <w:highlight w:val="red"/>
        </w:rPr>
        <w:t xml:space="preserve">provide </w:t>
      </w:r>
      <w:r>
        <w:t xml:space="preserve">a </w:t>
      </w:r>
      <w:r>
        <w:t xml:space="preserve">specific </w:t>
      </w:r>
      <w:r>
        <w:rPr>
          <w:highlight w:val="red"/>
        </w:rPr>
        <w:t xml:space="preserve">implementation </w:t>
      </w:r>
      <w:r>
        <w:t xml:space="preserve">of </w:t>
      </w:r>
      <w:r>
        <w:t xml:space="preserve">a </w:t>
      </w:r>
      <w:r>
        <w:rPr>
          <w:highlight w:val="red"/>
        </w:rPr>
        <w:t xml:space="preserve">method </w:t>
      </w:r>
      <w:r>
        <w:t xml:space="preserve">that </w:t>
      </w:r>
      <w:r>
        <w:t xml:space="preserve">is </w:t>
      </w:r>
      <w:r>
        <w:rPr>
          <w:highlight w:val="red"/>
        </w:rPr>
        <w:t xml:space="preserve">already </w:t>
      </w:r>
      <w:r>
        <w:rPr>
          <w:highlight w:val="red"/>
        </w:rPr>
        <w:t xml:space="preserve">defined </w:t>
      </w:r>
      <w:r>
        <w:t xml:space="preserve">in </w:t>
      </w:r>
      <w:r>
        <w:t xml:space="preserve">its </w:t>
      </w:r>
      <w:r>
        <w:rPr>
          <w:highlight w:val="red"/>
        </w:rPr>
        <w:t xml:space="preserve">superclass. </w:t>
      </w:r>
      <w:r>
        <w:rPr>
          <w:highlight w:val="red"/>
        </w:rPr>
        <w:t xml:space="preserve">The </w:t>
      </w:r>
      <w:r>
        <w:rPr>
          <w:highlight w:val="red"/>
        </w:rPr>
        <w:t xml:space="preserve">method </w:t>
      </w:r>
      <w:r>
        <w:t xml:space="preserve">in </w:t>
      </w:r>
      <w:r>
        <w:t xml:space="preserve">the </w:t>
      </w:r>
      <w:r>
        <w:rPr>
          <w:highlight w:val="red"/>
        </w:rPr>
        <w:t xml:space="preserve">subclass </w:t>
      </w:r>
      <w:r>
        <w:t xml:space="preserve">has </w:t>
      </w:r>
      <w:r>
        <w:t xml:space="preserve">the </w:t>
      </w:r>
      <w:r>
        <w:rPr>
          <w:highlight w:val="red"/>
        </w:rPr>
        <w:t xml:space="preserve">same </w:t>
      </w:r>
      <w:r>
        <w:rPr>
          <w:highlight w:val="red"/>
        </w:rPr>
        <w:t xml:space="preserve">signature </w:t>
      </w:r>
      <w:r>
        <w:t xml:space="preserve">as </w:t>
      </w:r>
      <w:r>
        <w:t xml:space="preserve">the </w:t>
      </w:r>
      <w:r>
        <w:rPr>
          <w:highlight w:val="red"/>
        </w:rPr>
        <w:t xml:space="preserve">method </w:t>
      </w:r>
      <w:r>
        <w:t xml:space="preserve">in </w:t>
      </w:r>
      <w:r>
        <w:t xml:space="preserve">the </w:t>
      </w:r>
      <w:r>
        <w:rPr>
          <w:highlight w:val="red"/>
        </w:rPr>
        <w:t xml:space="preserve">superclass. </w:t>
      </w:r>
      <w:r>
        <w:rPr>
          <w:highlight w:val="red"/>
        </w:rPr>
        <w:t xml:space="preserve">Requires </w:t>
      </w:r>
      <w:r>
        <w:t xml:space="preserve">the </w:t>
      </w:r>
      <w:r>
        <w:t xml:space="preserve">virtual </w:t>
      </w:r>
      <w:r>
        <w:rPr>
          <w:highlight w:val="red"/>
        </w:rPr>
        <w:t xml:space="preserve">keyword </w:t>
      </w:r>
      <w:r>
        <w:t xml:space="preserve">in </w:t>
      </w:r>
      <w:r>
        <w:t xml:space="preserve">the </w:t>
      </w:r>
      <w:r>
        <w:rPr>
          <w:highlight w:val="red"/>
        </w:rPr>
        <w:t xml:space="preserve">base </w:t>
      </w:r>
      <w:r>
        <w:rPr>
          <w:highlight w:val="red"/>
        </w:rPr>
        <w:t xml:space="preserve">class </w:t>
      </w:r>
      <w:r>
        <w:rPr>
          <w:highlight w:val="red"/>
        </w:rPr>
        <w:t xml:space="preserve">method. </w:t>
      </w:r>
      <w:r>
        <w:rPr>
          <w:highlight w:val="red"/>
        </w:rPr>
        <w:t xml:space="preserve">Example </w:t>
      </w:r>
      <w:r>
        <w:rPr>
          <w:highlight w:val="red"/>
        </w:rPr>
        <w:t xml:space="preserve">: </w:t>
      </w:r>
      <w:r>
        <w:rPr>
          <w:highlight w:val="red"/>
        </w:rPr>
        <w:t xml:space="preserve">class </w:t>
      </w:r>
      <w:r>
        <w:rPr>
          <w:highlight w:val="red"/>
        </w:rPr>
        <w:t xml:space="preserve">Base </w:t>
      </w:r>
      <w:r>
        <w:rPr>
          <w:highlight w:val="red"/>
        </w:rPr>
        <w:t xml:space="preserve">{ </w:t>
      </w:r>
      <w:r>
        <w:rPr>
          <w:highlight w:val="red"/>
        </w:rPr>
        <w:t xml:space="preserve">public: </w:t>
      </w:r>
      <w:r>
        <w:t xml:space="preserve">virtual </w:t>
      </w:r>
      <w:r>
        <w:rPr>
          <w:highlight w:val="red"/>
        </w:rPr>
        <w:t xml:space="preserve">void </w:t>
      </w:r>
      <w:r>
        <w:rPr>
          <w:highlight w:val="red"/>
        </w:rPr>
        <w:t xml:space="preserve">display() </w:t>
      </w:r>
      <w:r>
        <w:rPr>
          <w:highlight w:val="red"/>
        </w:rPr>
        <w:t xml:space="preserve">{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Base"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}; </w:t>
      </w:r>
      <w:r>
        <w:rPr>
          <w:highlight w:val="red"/>
        </w:rPr>
        <w:t xml:space="preserve">class </w:t>
      </w:r>
      <w:r>
        <w:rPr>
          <w:highlight w:val="red"/>
        </w:rPr>
        <w:t xml:space="preserve">Derived </w:t>
      </w:r>
      <w:r>
        <w:rPr>
          <w:highlight w:val="red"/>
        </w:rPr>
        <w:t xml:space="preserve">: </w:t>
      </w:r>
      <w:r>
        <w:t xml:space="preserve">public </w:t>
      </w:r>
      <w:r>
        <w:rPr>
          <w:highlight w:val="red"/>
        </w:rPr>
        <w:t xml:space="preserve">Base </w:t>
      </w:r>
      <w:r>
        <w:rPr>
          <w:highlight w:val="red"/>
        </w:rPr>
        <w:t xml:space="preserve">{ </w:t>
      </w:r>
      <w:r>
        <w:rPr>
          <w:highlight w:val="red"/>
        </w:rPr>
        <w:t xml:space="preserve">public: </w:t>
      </w:r>
      <w:r>
        <w:rPr>
          <w:highlight w:val="red"/>
        </w:rPr>
        <w:t xml:space="preserve">void </w:t>
      </w:r>
      <w:r>
        <w:rPr>
          <w:highlight w:val="red"/>
        </w:rPr>
        <w:t xml:space="preserve">display() </w:t>
      </w:r>
      <w:r>
        <w:rPr>
          <w:highlight w:val="red"/>
        </w:rPr>
        <w:t xml:space="preserve">override </w:t>
      </w:r>
      <w:r>
        <w:rPr>
          <w:highlight w:val="red"/>
        </w:rPr>
        <w:t xml:space="preserve">{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Derived"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}; </w:t>
      </w:r>
      <w:r>
        <w:rPr>
          <w:highlight w:val="red"/>
        </w:rPr>
        <w:t xml:space="preserve">Base* </w:t>
      </w:r>
      <w:r>
        <w:rPr>
          <w:highlight w:val="red"/>
        </w:rPr>
        <w:t xml:space="preserve">b </w:t>
      </w:r>
      <w:r>
        <w:rPr>
          <w:highlight w:val="red"/>
        </w:rPr>
        <w:t xml:space="preserve">= </w:t>
      </w:r>
      <w:r>
        <w:rPr>
          <w:highlight w:val="red"/>
        </w:rPr>
        <w:t xml:space="preserve">new </w:t>
      </w:r>
      <w:r>
        <w:rPr>
          <w:highlight w:val="red"/>
        </w:rPr>
        <w:t xml:space="preserve">Derived(); </w:t>
      </w:r>
      <w:r>
        <w:rPr>
          <w:highlight w:val="red"/>
        </w:rPr>
        <w:t xml:space="preserve">b-&gt;display(); </w:t>
      </w:r>
      <w:r>
        <w:rPr>
          <w:highlight w:val="red"/>
        </w:rPr>
        <w:t xml:space="preserve">// </w:t>
      </w:r>
      <w:r>
        <w:rPr>
          <w:highlight w:val="red"/>
        </w:rPr>
        <w:t xml:space="preserve">Outputs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Derived" </w:t>
      </w:r>
      <w:r>
        <w:rPr>
          <w:highlight w:val="red"/>
        </w:rPr>
        <w:t xml:space="preserve">5. </w:t>
      </w:r>
      <w:r>
        <w:rPr>
          <w:highlight w:val="red"/>
        </w:rPr>
        <w:t xml:space="preserve">Significance </w:t>
      </w:r>
      <w:r>
        <w:t xml:space="preserve">of </w:t>
      </w:r>
      <w:r>
        <w:t xml:space="preserve">the </w:t>
      </w:r>
      <w:r>
        <w:t xml:space="preserve">virtual </w:t>
      </w:r>
      <w:r>
        <w:rPr>
          <w:highlight w:val="red"/>
        </w:rPr>
        <w:t xml:space="preserve">Keyword </w:t>
      </w:r>
      <w:r>
        <w:rPr>
          <w:highlight w:val="red"/>
        </w:rPr>
        <w:t xml:space="preserve">The </w:t>
      </w:r>
      <w:r>
        <w:t xml:space="preserve">virtual </w:t>
      </w:r>
      <w:r>
        <w:rPr>
          <w:highlight w:val="red"/>
        </w:rPr>
        <w:t xml:space="preserve">keyword </w:t>
      </w:r>
      <w:r>
        <w:t xml:space="preserve">is </w:t>
      </w:r>
      <w:r>
        <w:rPr>
          <w:highlight w:val="red"/>
        </w:rPr>
        <w:t xml:space="preserve">used </w:t>
      </w:r>
      <w:r>
        <w:t xml:space="preserve">to </w:t>
      </w:r>
      <w:r>
        <w:rPr>
          <w:highlight w:val="red"/>
        </w:rPr>
        <w:t xml:space="preserve">indicate </w:t>
      </w:r>
      <w:r>
        <w:t xml:space="preserve">that </w:t>
      </w:r>
      <w:r>
        <w:t xml:space="preserve">a </w:t>
      </w:r>
      <w:r>
        <w:rPr>
          <w:highlight w:val="red"/>
        </w:rPr>
        <w:t xml:space="preserve">member </w:t>
      </w:r>
      <w:r>
        <w:rPr>
          <w:highlight w:val="red"/>
        </w:rPr>
        <w:t xml:space="preserve">function </w:t>
      </w:r>
      <w:r>
        <w:t xml:space="preserve">can </w:t>
      </w:r>
      <w:r>
        <w:t xml:space="preserve">be </w:t>
      </w:r>
      <w:r>
        <w:rPr>
          <w:highlight w:val="red"/>
        </w:rPr>
        <w:t xml:space="preserve">overridden </w:t>
      </w:r>
      <w:r>
        <w:t xml:space="preserve">in </w:t>
      </w:r>
      <w:r>
        <w:rPr>
          <w:highlight w:val="red"/>
        </w:rPr>
        <w:t xml:space="preserve">derived </w:t>
      </w:r>
      <w:r>
        <w:rPr>
          <w:highlight w:val="red"/>
        </w:rPr>
        <w:t xml:space="preserve">classes. </w:t>
      </w:r>
      <w:r>
        <w:rPr>
          <w:highlight w:val="red"/>
        </w:rPr>
        <w:t xml:space="preserve">It </w:t>
      </w:r>
      <w:r>
        <w:t xml:space="preserve">enables </w:t>
      </w:r>
      <w:r>
        <w:rPr>
          <w:highlight w:val="red"/>
        </w:rPr>
        <w:t xml:space="preserve">polymorphism, </w:t>
      </w:r>
      <w:r>
        <w:t xml:space="preserve">allowing </w:t>
      </w:r>
      <w:r>
        <w:t xml:space="preserve">the </w:t>
      </w:r>
      <w:r>
        <w:rPr>
          <w:highlight w:val="red"/>
        </w:rPr>
        <w:t xml:space="preserve">correct </w:t>
      </w:r>
      <w:r>
        <w:rPr>
          <w:highlight w:val="red"/>
        </w:rPr>
        <w:t xml:space="preserve">method </w:t>
      </w:r>
      <w:r>
        <w:t xml:space="preserve">to </w:t>
      </w:r>
      <w:r>
        <w:t xml:space="preserve">be </w:t>
      </w:r>
      <w:r>
        <w:rPr>
          <w:highlight w:val="red"/>
        </w:rPr>
        <w:t xml:space="preserve">called </w:t>
      </w:r>
      <w:r>
        <w:rPr>
          <w:highlight w:val="red"/>
        </w:rPr>
        <w:t xml:space="preserve">based </w:t>
      </w:r>
      <w:r>
        <w:t xml:space="preserve">on </w:t>
      </w:r>
      <w:r>
        <w:t xml:space="preserve">the </w:t>
      </w:r>
      <w:r>
        <w:rPr>
          <w:highlight w:val="red"/>
        </w:rPr>
        <w:t xml:space="preserve">object's </w:t>
      </w:r>
      <w:r>
        <w:rPr>
          <w:highlight w:val="red"/>
        </w:rPr>
        <w:t xml:space="preserve">type </w:t>
      </w:r>
      <w:r>
        <w:rPr>
          <w:highlight w:val="red"/>
        </w:rPr>
        <w:t xml:space="preserve">at </w:t>
      </w:r>
      <w:r>
        <w:rPr>
          <w:highlight w:val="red"/>
        </w:rPr>
        <w:t xml:space="preserve">runtime. </w:t>
      </w:r>
      <w:r>
        <w:rPr>
          <w:highlight w:val="red"/>
        </w:rPr>
        <w:t xml:space="preserve">Inheritance </w:t>
      </w:r>
      <w:r>
        <w:t xml:space="preserve">and </w:t>
      </w:r>
      <w:r>
        <w:rPr>
          <w:highlight w:val="red"/>
        </w:rPr>
        <w:t xml:space="preserve">Polymorphism: </w:t>
      </w:r>
      <w:r>
        <w:rPr>
          <w:highlight w:val="red"/>
        </w:rPr>
        <w:t xml:space="preserve">Inheritance: </w:t>
      </w:r>
      <w:r>
        <w:rPr>
          <w:highlight w:val="red"/>
        </w:rPr>
        <w:t xml:space="preserve">Allows </w:t>
      </w:r>
      <w:r>
        <w:t xml:space="preserve">a </w:t>
      </w:r>
      <w:r>
        <w:rPr>
          <w:highlight w:val="red"/>
        </w:rPr>
        <w:t xml:space="preserve">class </w:t>
      </w:r>
      <w:r>
        <w:rPr>
          <w:highlight w:val="red"/>
        </w:rPr>
        <w:t xml:space="preserve">(derived </w:t>
      </w:r>
      <w:r>
        <w:rPr>
          <w:highlight w:val="red"/>
        </w:rPr>
        <w:t xml:space="preserve">class) </w:t>
      </w:r>
      <w:r>
        <w:t xml:space="preserve">to </w:t>
      </w:r>
      <w:r>
        <w:rPr>
          <w:highlight w:val="red"/>
        </w:rPr>
        <w:t xml:space="preserve">inherit </w:t>
      </w:r>
      <w:r>
        <w:rPr>
          <w:highlight w:val="red"/>
        </w:rPr>
        <w:t xml:space="preserve">properties </w:t>
      </w:r>
      <w:r>
        <w:t xml:space="preserve">and </w:t>
      </w:r>
      <w:r>
        <w:rPr>
          <w:highlight w:val="red"/>
        </w:rPr>
        <w:t xml:space="preserve">behaviors </w:t>
      </w:r>
      <w:r>
        <w:rPr>
          <w:highlight w:val="red"/>
        </w:rPr>
        <w:t xml:space="preserve">(methods) </w:t>
      </w:r>
      <w:r>
        <w:rPr>
          <w:highlight w:val="red"/>
        </w:rPr>
        <w:t xml:space="preserve">from </w:t>
      </w:r>
      <w:r>
        <w:rPr>
          <w:highlight w:val="red"/>
        </w:rPr>
        <w:t xml:space="preserve">another </w:t>
      </w:r>
      <w:r>
        <w:rPr>
          <w:highlight w:val="red"/>
        </w:rPr>
        <w:t xml:space="preserve">class </w:t>
      </w:r>
      <w:r>
        <w:rPr>
          <w:highlight w:val="red"/>
        </w:rPr>
        <w:t xml:space="preserve">(base </w:t>
      </w:r>
      <w:r>
        <w:rPr>
          <w:highlight w:val="red"/>
        </w:rPr>
        <w:t xml:space="preserve">class). </w:t>
      </w:r>
      <w:r>
        <w:rPr>
          <w:highlight w:val="red"/>
        </w:rPr>
        <w:t xml:space="preserve">Polymorphism: </w:t>
      </w:r>
      <w:r>
        <w:rPr>
          <w:highlight w:val="red"/>
        </w:rPr>
        <w:t xml:space="preserve">Allows </w:t>
      </w:r>
      <w:r>
        <w:t xml:space="preserve">a </w:t>
      </w:r>
      <w:r>
        <w:rPr>
          <w:highlight w:val="red"/>
        </w:rPr>
        <w:t xml:space="preserve">function </w:t>
      </w:r>
      <w:r>
        <w:t xml:space="preserve">to </w:t>
      </w:r>
      <w:r>
        <w:rPr>
          <w:highlight w:val="red"/>
        </w:rPr>
        <w:t xml:space="preserve">behave </w:t>
      </w:r>
      <w:r>
        <w:rPr>
          <w:highlight w:val="red"/>
        </w:rPr>
        <w:t xml:space="preserve">differently </w:t>
      </w:r>
      <w:r>
        <w:rPr>
          <w:highlight w:val="red"/>
        </w:rPr>
        <w:t xml:space="preserve">based </w:t>
      </w:r>
      <w:r>
        <w:t xml:space="preserve">on </w:t>
      </w:r>
      <w:r>
        <w:t xml:space="preserve">the </w:t>
      </w:r>
      <w:r>
        <w:rPr>
          <w:highlight w:val="red"/>
        </w:rPr>
        <w:t xml:space="preserve">object </w:t>
      </w:r>
      <w:r>
        <w:t xml:space="preserve">that </w:t>
      </w:r>
      <w:r>
        <w:t xml:space="preserve">is </w:t>
      </w:r>
      <w:r>
        <w:rPr>
          <w:highlight w:val="red"/>
        </w:rPr>
        <w:t xml:space="preserve">calling </w:t>
      </w:r>
      <w:r>
        <w:rPr>
          <w:highlight w:val="red"/>
        </w:rPr>
        <w:t xml:space="preserve">it. </w:t>
      </w:r>
      <w:r>
        <w:rPr>
          <w:highlight w:val="red"/>
        </w:rPr>
        <w:t xml:space="preserve">Achieved </w:t>
      </w:r>
      <w:r>
        <w:t xml:space="preserve">through </w:t>
      </w:r>
      <w:r>
        <w:t xml:space="preserve">virtual </w:t>
      </w:r>
      <w:r>
        <w:rPr>
          <w:highlight w:val="red"/>
        </w:rPr>
        <w:t xml:space="preserve">functions. </w:t>
      </w:r>
      <w:r>
        <w:rPr>
          <w:highlight w:val="red"/>
        </w:rPr>
        <w:t xml:space="preserve">Example: </w:t>
      </w:r>
      <w:r>
        <w:rPr>
          <w:highlight w:val="red"/>
        </w:rPr>
        <w:t xml:space="preserve">class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{ </w:t>
      </w:r>
      <w:r>
        <w:rPr>
          <w:highlight w:val="red"/>
        </w:rPr>
        <w:t xml:space="preserve">public: </w:t>
      </w:r>
      <w:r>
        <w:t xml:space="preserve">virtual </w:t>
      </w:r>
      <w:r>
        <w:rPr>
          <w:highlight w:val="red"/>
        </w:rPr>
        <w:t xml:space="preserve">void </w:t>
      </w:r>
      <w:r>
        <w:rPr>
          <w:highlight w:val="red"/>
        </w:rPr>
        <w:t xml:space="preserve">makeSound() </w:t>
      </w:r>
      <w:r>
        <w:rPr>
          <w:highlight w:val="red"/>
        </w:rPr>
        <w:t xml:space="preserve">const </w:t>
      </w:r>
      <w:r>
        <w:rPr>
          <w:highlight w:val="red"/>
        </w:rPr>
        <w:t xml:space="preserve">{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"Some </w:t>
      </w:r>
      <w:r>
        <w:rPr>
          <w:highlight w:val="red"/>
        </w:rPr>
        <w:t xml:space="preserve">generic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sound"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}; </w:t>
      </w:r>
      <w:r>
        <w:rPr>
          <w:highlight w:val="red"/>
        </w:rPr>
        <w:t xml:space="preserve">class </w:t>
      </w:r>
      <w:r>
        <w:rPr>
          <w:highlight w:val="red"/>
        </w:rPr>
        <w:t xml:space="preserve">Dog </w:t>
      </w:r>
      <w:r>
        <w:rPr>
          <w:highlight w:val="red"/>
        </w:rPr>
        <w:t xml:space="preserve">: </w:t>
      </w:r>
      <w:r>
        <w:t xml:space="preserve">public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{ </w:t>
      </w:r>
      <w:r>
        <w:rPr>
          <w:highlight w:val="red"/>
        </w:rPr>
        <w:t xml:space="preserve">public: </w:t>
      </w:r>
      <w:r>
        <w:rPr>
          <w:highlight w:val="red"/>
        </w:rPr>
        <w:t xml:space="preserve">void </w:t>
      </w:r>
      <w:r>
        <w:rPr>
          <w:highlight w:val="red"/>
        </w:rPr>
        <w:t xml:space="preserve">makeSound() </w:t>
      </w:r>
      <w:r>
        <w:rPr>
          <w:highlight w:val="red"/>
        </w:rPr>
        <w:t xml:space="preserve">const </w:t>
      </w:r>
      <w:r>
        <w:rPr>
          <w:highlight w:val="red"/>
        </w:rPr>
        <w:t xml:space="preserve">override </w:t>
      </w:r>
      <w:r>
        <w:rPr>
          <w:highlight w:val="red"/>
        </w:rPr>
        <w:t xml:space="preserve">{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"Woof"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}; </w:t>
      </w:r>
      <w:r>
        <w:rPr>
          <w:highlight w:val="red"/>
        </w:rPr>
        <w:t xml:space="preserve">class </w:t>
      </w:r>
      <w:r>
        <w:rPr>
          <w:highlight w:val="red"/>
        </w:rPr>
        <w:t xml:space="preserve">Cat </w:t>
      </w:r>
      <w:r>
        <w:rPr>
          <w:highlight w:val="red"/>
        </w:rPr>
        <w:t xml:space="preserve">: </w:t>
      </w:r>
      <w:r>
        <w:t xml:space="preserve">public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{ </w:t>
      </w:r>
      <w:r>
        <w:rPr>
          <w:highlight w:val="red"/>
        </w:rPr>
        <w:t xml:space="preserve">public: </w:t>
      </w:r>
      <w:r>
        <w:rPr>
          <w:highlight w:val="red"/>
        </w:rPr>
        <w:t xml:space="preserve">void </w:t>
      </w:r>
      <w:r>
        <w:rPr>
          <w:highlight w:val="red"/>
        </w:rPr>
        <w:t xml:space="preserve">makeSound() </w:t>
      </w:r>
      <w:r>
        <w:rPr>
          <w:highlight w:val="red"/>
        </w:rPr>
        <w:t xml:space="preserve">const </w:t>
      </w:r>
      <w:r>
        <w:rPr>
          <w:highlight w:val="red"/>
        </w:rPr>
        <w:t xml:space="preserve">override </w:t>
      </w:r>
      <w:r>
        <w:rPr>
          <w:highlight w:val="red"/>
        </w:rPr>
        <w:t xml:space="preserve">{ </w:t>
      </w:r>
      <w:r>
        <w:rPr>
          <w:highlight w:val="red"/>
        </w:rPr>
        <w:t xml:space="preserve">std::cout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"Meow" </w:t>
      </w:r>
      <w:r>
        <w:rPr>
          <w:highlight w:val="red"/>
        </w:rPr>
        <w:t xml:space="preserve">&lt;&lt; </w:t>
      </w:r>
      <w:r>
        <w:rPr>
          <w:highlight w:val="red"/>
        </w:rPr>
        <w:t xml:space="preserve">std::endl; </w:t>
      </w:r>
      <w:r>
        <w:rPr>
          <w:highlight w:val="red"/>
        </w:rPr>
        <w:t xml:space="preserve">} </w:t>
      </w:r>
      <w:r>
        <w:rPr>
          <w:highlight w:val="red"/>
        </w:rPr>
        <w:t xml:space="preserve">}; </w:t>
      </w:r>
      <w:r>
        <w:rPr>
          <w:highlight w:val="red"/>
        </w:rPr>
        <w:t xml:space="preserve">void </w:t>
      </w:r>
      <w:r>
        <w:rPr>
          <w:highlight w:val="red"/>
        </w:rPr>
        <w:t xml:space="preserve">describeSound(const </w:t>
      </w:r>
      <w:r>
        <w:rPr>
          <w:highlight w:val="red"/>
        </w:rPr>
        <w:t xml:space="preserve">Animal&amp; </w:t>
      </w:r>
      <w:r>
        <w:rPr>
          <w:highlight w:val="red"/>
        </w:rPr>
        <w:t xml:space="preserve">animal) </w:t>
      </w:r>
      <w:r>
        <w:rPr>
          <w:highlight w:val="red"/>
        </w:rPr>
        <w:t xml:space="preserve">{ </w:t>
      </w:r>
      <w:r>
        <w:rPr>
          <w:highlight w:val="red"/>
        </w:rPr>
        <w:t xml:space="preserve">animal.makeSound(); </w:t>
      </w:r>
      <w:r>
        <w:rPr>
          <w:highlight w:val="red"/>
        </w:rPr>
        <w:t xml:space="preserve">// </w:t>
      </w:r>
      <w:r>
        <w:rPr>
          <w:highlight w:val="red"/>
        </w:rPr>
        <w:t xml:space="preserve">Calls </w:t>
      </w:r>
      <w:r>
        <w:t xml:space="preserve">the </w:t>
      </w:r>
      <w:r>
        <w:rPr>
          <w:highlight w:val="red"/>
        </w:rPr>
        <w:t xml:space="preserve">appropriate </w:t>
      </w:r>
      <w:r>
        <w:rPr>
          <w:highlight w:val="red"/>
        </w:rPr>
        <w:t xml:space="preserve">makeSound </w:t>
      </w:r>
      <w:r>
        <w:rPr>
          <w:highlight w:val="red"/>
        </w:rPr>
        <w:t xml:space="preserve">function </w:t>
      </w:r>
      <w:r>
        <w:rPr>
          <w:highlight w:val="red"/>
        </w:rPr>
        <w:t xml:space="preserve">based </w:t>
      </w:r>
      <w:r>
        <w:t xml:space="preserve">on </w:t>
      </w:r>
      <w:r>
        <w:t xml:space="preserve">the </w:t>
      </w:r>
      <w:r>
        <w:rPr>
          <w:highlight w:val="red"/>
        </w:rPr>
        <w:t xml:space="preserve">object </w:t>
      </w:r>
      <w:r>
        <w:rPr>
          <w:highlight w:val="red"/>
        </w:rPr>
        <w:t xml:space="preserve">type </w:t>
      </w:r>
      <w:r>
        <w:rPr>
          <w:highlight w:val="red"/>
        </w:rPr>
        <w:t xml:space="preserve">}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a; </w:t>
      </w:r>
      <w:r>
        <w:rPr>
          <w:highlight w:val="red"/>
        </w:rPr>
        <w:t xml:space="preserve">Dog </w:t>
      </w:r>
      <w:r>
        <w:rPr>
          <w:highlight w:val="red"/>
        </w:rPr>
        <w:t xml:space="preserve">d; </w:t>
      </w:r>
      <w:r>
        <w:rPr>
          <w:highlight w:val="red"/>
        </w:rPr>
        <w:t xml:space="preserve">Cat </w:t>
      </w:r>
      <w:r>
        <w:rPr>
          <w:highlight w:val="red"/>
        </w:rPr>
        <w:t xml:space="preserve">c; </w:t>
      </w:r>
      <w:r>
        <w:rPr>
          <w:highlight w:val="red"/>
        </w:rPr>
        <w:t xml:space="preserve">describeSound(a); </w:t>
      </w:r>
      <w:r>
        <w:rPr>
          <w:highlight w:val="red"/>
        </w:rPr>
        <w:t xml:space="preserve">// </w:t>
      </w:r>
      <w:r>
        <w:rPr>
          <w:highlight w:val="red"/>
        </w:rPr>
        <w:t xml:space="preserve">Outputs </w:t>
      </w:r>
      <w:r>
        <w:rPr>
          <w:highlight w:val="red"/>
        </w:rPr>
        <w:t xml:space="preserve">"Some </w:t>
      </w:r>
      <w:r>
        <w:rPr>
          <w:highlight w:val="red"/>
        </w:rPr>
        <w:t xml:space="preserve">generic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sound" </w:t>
      </w:r>
      <w:r>
        <w:rPr>
          <w:highlight w:val="red"/>
        </w:rPr>
        <w:t xml:space="preserve">describeSound(d); </w:t>
      </w:r>
      <w:r>
        <w:rPr>
          <w:highlight w:val="red"/>
        </w:rPr>
        <w:t xml:space="preserve">// </w:t>
      </w:r>
      <w:r>
        <w:rPr>
          <w:highlight w:val="red"/>
        </w:rPr>
        <w:t xml:space="preserve">Outputs </w:t>
      </w:r>
      <w:r>
        <w:rPr>
          <w:highlight w:val="red"/>
        </w:rPr>
        <w:t xml:space="preserve">"Woof" </w:t>
      </w:r>
      <w:r>
        <w:rPr>
          <w:highlight w:val="red"/>
        </w:rPr>
        <w:t xml:space="preserve">describeSound(c); </w:t>
      </w:r>
      <w:r>
        <w:rPr>
          <w:highlight w:val="red"/>
        </w:rPr>
        <w:t xml:space="preserve">// </w:t>
      </w:r>
      <w:r>
        <w:rPr>
          <w:highlight w:val="red"/>
        </w:rPr>
        <w:t xml:space="preserve">Outputs </w:t>
      </w:r>
      <w:r>
        <w:rPr>
          <w:highlight w:val="red"/>
        </w:rPr>
        <w:t xml:space="preserve">"Meow" </w:t>
      </w:r>
    </w:p>
    <w:p>
      <w:r>
        <w:rPr>
          <w:highlight w:val="yellow"/>
        </w:rPr>
        <w:t xml:space="preserve">Question </w:t>
      </w:r>
      <w:r>
        <w:rPr>
          <w:highlight w:val="yellow"/>
        </w:rPr>
        <w:t xml:space="preserve">1 </w:t>
      </w:r>
      <w:r>
        <w:rPr>
          <w:highlight w:val="yellow"/>
        </w:rPr>
        <w:t xml:space="preserve">Neural </w:t>
      </w:r>
      <w:r>
        <w:rPr>
          <w:highlight w:val="yellow"/>
        </w:rPr>
        <w:t xml:space="preserve">Networks </w:t>
      </w:r>
      <w:r>
        <w:t xml:space="preserve">in </w:t>
      </w:r>
      <w:r>
        <w:rPr>
          <w:highlight w:val="yellow"/>
        </w:rPr>
        <w:t xml:space="preserve">AI: </w:t>
      </w:r>
      <w:r>
        <w:rPr>
          <w:highlight w:val="yellow"/>
        </w:rPr>
        <w:t xml:space="preserve">Neural </w:t>
      </w:r>
      <w:r>
        <w:rPr>
          <w:highlight w:val="yellow"/>
        </w:rPr>
        <w:t xml:space="preserve">networks </w:t>
      </w:r>
      <w:r>
        <w:t xml:space="preserve">are </w:t>
      </w:r>
      <w:r>
        <w:t xml:space="preserve">a </w:t>
      </w:r>
      <w:r>
        <w:rPr>
          <w:highlight w:val="yellow"/>
        </w:rPr>
        <w:t xml:space="preserve">subset </w:t>
      </w:r>
      <w:r>
        <w:t xml:space="preserve">of </w:t>
      </w:r>
      <w:r>
        <w:rPr>
          <w:highlight w:val="yellow"/>
        </w:rPr>
        <w:t xml:space="preserve">machine </w:t>
      </w:r>
      <w:r>
        <w:rPr>
          <w:highlight w:val="yellow"/>
        </w:rPr>
        <w:t xml:space="preserve">learning </w:t>
      </w:r>
      <w:r>
        <w:rPr>
          <w:highlight w:val="yellow"/>
        </w:rPr>
        <w:t xml:space="preserve">algorithms </w:t>
      </w:r>
      <w:r>
        <w:rPr>
          <w:highlight w:val="yellow"/>
        </w:rPr>
        <w:t xml:space="preserve">modeled </w:t>
      </w:r>
      <w:r>
        <w:t xml:space="preserve">after </w:t>
      </w:r>
      <w:r>
        <w:t xml:space="preserve">the </w:t>
      </w:r>
      <w:r>
        <w:rPr>
          <w:highlight w:val="yellow"/>
        </w:rPr>
        <w:t xml:space="preserve">human </w:t>
      </w:r>
      <w:r>
        <w:rPr>
          <w:highlight w:val="yellow"/>
        </w:rPr>
        <w:t xml:space="preserve">brain. </w:t>
      </w:r>
      <w:r>
        <w:t xml:space="preserve">They </w:t>
      </w:r>
      <w:r>
        <w:rPr>
          <w:highlight w:val="yellow"/>
        </w:rPr>
        <w:t xml:space="preserve">consist </w:t>
      </w:r>
      <w:r>
        <w:t xml:space="preserve">of </w:t>
      </w:r>
      <w:r>
        <w:rPr>
          <w:highlight w:val="yellow"/>
        </w:rPr>
        <w:t xml:space="preserve">interconnected </w:t>
      </w:r>
      <w:r>
        <w:rPr>
          <w:highlight w:val="yellow"/>
        </w:rPr>
        <w:t xml:space="preserve">layers </w:t>
      </w:r>
      <w:r>
        <w:t xml:space="preserve">of </w:t>
      </w:r>
      <w:r>
        <w:rPr>
          <w:highlight w:val="yellow"/>
        </w:rPr>
        <w:t xml:space="preserve">nodes,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neurons, </w:t>
      </w:r>
      <w:r>
        <w:rPr>
          <w:highlight w:val="yellow"/>
        </w:rPr>
        <w:t xml:space="preserve">which </w:t>
      </w:r>
      <w:r>
        <w:rPr>
          <w:highlight w:val="yellow"/>
        </w:rPr>
        <w:t xml:space="preserve">process </w:t>
      </w:r>
      <w:r>
        <w:t xml:space="preserve">data </w:t>
      </w:r>
      <w:r>
        <w:t xml:space="preserve">by </w:t>
      </w:r>
      <w:r>
        <w:rPr>
          <w:highlight w:val="yellow"/>
        </w:rPr>
        <w:t xml:space="preserve">passing </w:t>
      </w:r>
      <w:r>
        <w:rPr>
          <w:highlight w:val="yellow"/>
        </w:rPr>
        <w:t xml:space="preserve">information </w:t>
      </w:r>
      <w:r>
        <w:t xml:space="preserve">through </w:t>
      </w:r>
      <w:r>
        <w:t xml:space="preserve">these </w:t>
      </w:r>
      <w:r>
        <w:rPr>
          <w:highlight w:val="yellow"/>
        </w:rPr>
        <w:t xml:space="preserve">layers. </w:t>
      </w:r>
      <w:r>
        <w:rPr>
          <w:highlight w:val="yellow"/>
        </w:rPr>
        <w:t xml:space="preserve">Each </w:t>
      </w:r>
      <w:r>
        <w:rPr>
          <w:highlight w:val="yellow"/>
        </w:rPr>
        <w:t xml:space="preserve">connection </w:t>
      </w:r>
      <w:r>
        <w:t xml:space="preserve">has </w:t>
      </w:r>
      <w:r>
        <w:t xml:space="preserve">a </w:t>
      </w:r>
      <w:r>
        <w:rPr>
          <w:highlight w:val="yellow"/>
        </w:rPr>
        <w:t xml:space="preserve">weight </w:t>
      </w:r>
      <w:r>
        <w:t xml:space="preserve">that </w:t>
      </w:r>
      <w:r>
        <w:rPr>
          <w:highlight w:val="yellow"/>
        </w:rPr>
        <w:t xml:space="preserve">adjusts </w:t>
      </w:r>
      <w:r>
        <w:rPr>
          <w:highlight w:val="yellow"/>
        </w:rPr>
        <w:t xml:space="preserve">during </w:t>
      </w:r>
      <w:r>
        <w:rPr>
          <w:highlight w:val="yellow"/>
        </w:rPr>
        <w:t xml:space="preserve">training, </w:t>
      </w:r>
      <w:r>
        <w:t xml:space="preserve">allowing </w:t>
      </w:r>
      <w:r>
        <w:t xml:space="preserve">the </w:t>
      </w:r>
      <w:r>
        <w:rPr>
          <w:highlight w:val="yellow"/>
        </w:rPr>
        <w:t xml:space="preserve">network </w:t>
      </w:r>
      <w:r>
        <w:t xml:space="preserve">to </w:t>
      </w:r>
      <w:r>
        <w:rPr>
          <w:highlight w:val="yellow"/>
        </w:rPr>
        <w:t xml:space="preserve">learn </w:t>
      </w:r>
      <w:r>
        <w:rPr>
          <w:highlight w:val="yellow"/>
        </w:rPr>
        <w:t xml:space="preserve">patterns </w:t>
      </w:r>
      <w:r>
        <w:t xml:space="preserve">and </w:t>
      </w:r>
      <w:r>
        <w:rPr>
          <w:highlight w:val="yellow"/>
        </w:rPr>
        <w:t xml:space="preserve">make </w:t>
      </w:r>
      <w:r>
        <w:rPr>
          <w:highlight w:val="yellow"/>
        </w:rPr>
        <w:t xml:space="preserve">decisions. </w:t>
      </w:r>
      <w:r>
        <w:t xml:space="preserve">This </w:t>
      </w:r>
      <w:r>
        <w:rPr>
          <w:highlight w:val="yellow"/>
        </w:rPr>
        <w:t xml:space="preserve">structure </w:t>
      </w:r>
      <w:r>
        <w:rPr>
          <w:highlight w:val="yellow"/>
        </w:rPr>
        <w:t xml:space="preserve">mimics </w:t>
      </w:r>
      <w:r>
        <w:t xml:space="preserve">the </w:t>
      </w:r>
      <w:r>
        <w:rPr>
          <w:highlight w:val="yellow"/>
        </w:rPr>
        <w:t xml:space="preserve">brain's </w:t>
      </w:r>
      <w:r>
        <w:rPr>
          <w:highlight w:val="yellow"/>
        </w:rPr>
        <w:t xml:space="preserve">neural </w:t>
      </w:r>
      <w:r>
        <w:rPr>
          <w:highlight w:val="yellow"/>
        </w:rPr>
        <w:t xml:space="preserve">connections, </w:t>
      </w:r>
      <w:r>
        <w:rPr>
          <w:highlight w:val="yellow"/>
        </w:rPr>
        <w:t xml:space="preserve">enabling </w:t>
      </w:r>
      <w:r>
        <w:rPr>
          <w:highlight w:val="yellow"/>
        </w:rPr>
        <w:t xml:space="preserve">neural </w:t>
      </w:r>
      <w:r>
        <w:rPr>
          <w:highlight w:val="yellow"/>
        </w:rPr>
        <w:t xml:space="preserve">networks </w:t>
      </w:r>
      <w:r>
        <w:t xml:space="preserve">to </w:t>
      </w:r>
      <w:r>
        <w:rPr>
          <w:highlight w:val="yellow"/>
        </w:rPr>
        <w:t xml:space="preserve">recognize </w:t>
      </w:r>
      <w:r>
        <w:rPr>
          <w:highlight w:val="yellow"/>
        </w:rPr>
        <w:t xml:space="preserve">complex </w:t>
      </w:r>
      <w:r>
        <w:rPr>
          <w:highlight w:val="yellow"/>
        </w:rPr>
        <w:t xml:space="preserve">patterns </w:t>
      </w:r>
      <w:r>
        <w:t xml:space="preserve">and </w:t>
      </w:r>
      <w:r>
        <w:rPr>
          <w:highlight w:val="yellow"/>
        </w:rPr>
        <w:t xml:space="preserve">relationships </w:t>
      </w:r>
      <w:r>
        <w:t xml:space="preserve">within </w:t>
      </w:r>
      <w:r>
        <w:rPr>
          <w:highlight w:val="yellow"/>
        </w:rPr>
        <w:t xml:space="preserve">data. </w:t>
      </w:r>
      <w:r>
        <w:rPr>
          <w:highlight w:val="yellow"/>
        </w:rPr>
        <w:t xml:space="preserve">Traditional </w:t>
      </w:r>
      <w:r>
        <w:rPr>
          <w:highlight w:val="yellow"/>
        </w:rPr>
        <w:t xml:space="preserve">machine </w:t>
      </w:r>
      <w:r>
        <w:rPr>
          <w:highlight w:val="yellow"/>
        </w:rPr>
        <w:t xml:space="preserve">learning </w:t>
      </w:r>
      <w:r>
        <w:rPr>
          <w:highlight w:val="yellow"/>
        </w:rPr>
        <w:t xml:space="preserve">algorithms </w:t>
      </w:r>
      <w:r>
        <w:rPr>
          <w:highlight w:val="yellow"/>
        </w:rPr>
        <w:t xml:space="preserve">often </w:t>
      </w:r>
      <w:r>
        <w:rPr>
          <w:highlight w:val="yellow"/>
        </w:rPr>
        <w:t xml:space="preserve">rely </w:t>
      </w:r>
      <w:r>
        <w:t xml:space="preserve">on </w:t>
      </w:r>
      <w:r>
        <w:rPr>
          <w:highlight w:val="yellow"/>
        </w:rPr>
        <w:t xml:space="preserve">predefined </w:t>
      </w:r>
      <w:r>
        <w:rPr>
          <w:highlight w:val="yellow"/>
        </w:rPr>
        <w:t xml:space="preserve">rules </w:t>
      </w:r>
      <w:r>
        <w:t xml:space="preserve">and </w:t>
      </w:r>
      <w:r>
        <w:rPr>
          <w:highlight w:val="yellow"/>
        </w:rPr>
        <w:t xml:space="preserve">simpler </w:t>
      </w:r>
      <w:r>
        <w:rPr>
          <w:highlight w:val="yellow"/>
        </w:rPr>
        <w:t xml:space="preserve">models </w:t>
      </w:r>
      <w:r>
        <w:rPr>
          <w:highlight w:val="yellow"/>
        </w:rPr>
        <w:t xml:space="preserve">like </w:t>
      </w:r>
      <w:r>
        <w:rPr>
          <w:highlight w:val="yellow"/>
        </w:rPr>
        <w:t xml:space="preserve">decision </w:t>
      </w:r>
      <w:r>
        <w:rPr>
          <w:highlight w:val="yellow"/>
        </w:rPr>
        <w:t xml:space="preserve">trees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linear </w:t>
      </w:r>
      <w:r>
        <w:rPr>
          <w:highlight w:val="yellow"/>
        </w:rPr>
        <w:t xml:space="preserve">regression. </w:t>
      </w:r>
      <w:r>
        <w:rPr>
          <w:highlight w:val="yellow"/>
        </w:rPr>
        <w:t xml:space="preserve">Neural </w:t>
      </w:r>
      <w:r>
        <w:rPr>
          <w:highlight w:val="yellow"/>
        </w:rPr>
        <w:t xml:space="preserve">networks, </w:t>
      </w:r>
      <w:r>
        <w:rPr>
          <w:highlight w:val="yellow"/>
        </w:rPr>
        <w:t xml:space="preserve">especially </w:t>
      </w:r>
      <w:r>
        <w:rPr>
          <w:highlight w:val="yellow"/>
        </w:rPr>
        <w:t xml:space="preserve">deep </w:t>
      </w:r>
      <w:r>
        <w:rPr>
          <w:highlight w:val="yellow"/>
        </w:rPr>
        <w:t xml:space="preserve">neural </w:t>
      </w:r>
      <w:r>
        <w:rPr>
          <w:highlight w:val="yellow"/>
        </w:rPr>
        <w:t xml:space="preserve">networks </w:t>
      </w:r>
      <w:r>
        <w:t xml:space="preserve">with </w:t>
      </w:r>
      <w:r>
        <w:rPr>
          <w:highlight w:val="yellow"/>
        </w:rPr>
        <w:t xml:space="preserve">many </w:t>
      </w:r>
      <w:r>
        <w:rPr>
          <w:highlight w:val="yellow"/>
        </w:rPr>
        <w:t xml:space="preserve">layers </w:t>
      </w:r>
      <w:r>
        <w:rPr>
          <w:highlight w:val="yellow"/>
        </w:rPr>
        <w:t xml:space="preserve">(deep </w:t>
      </w:r>
      <w:r>
        <w:rPr>
          <w:highlight w:val="yellow"/>
        </w:rPr>
        <w:t xml:space="preserve">learning), </w:t>
      </w:r>
      <w:r>
        <w:t xml:space="preserve">can </w:t>
      </w:r>
      <w:r>
        <w:rPr>
          <w:highlight w:val="yellow"/>
        </w:rPr>
        <w:t xml:space="preserve">handle </w:t>
      </w:r>
      <w:r>
        <w:rPr>
          <w:highlight w:val="yellow"/>
        </w:rPr>
        <w:t xml:space="preserve">vast </w:t>
      </w:r>
      <w:r>
        <w:rPr>
          <w:highlight w:val="yellow"/>
        </w:rPr>
        <w:t xml:space="preserve">amounts </w:t>
      </w:r>
      <w:r>
        <w:t xml:space="preserve">of </w:t>
      </w:r>
      <w:r>
        <w:t xml:space="preserve">data </w:t>
      </w:r>
      <w:r>
        <w:t xml:space="preserve">and </w:t>
      </w:r>
      <w:r>
        <w:rPr>
          <w:highlight w:val="yellow"/>
        </w:rPr>
        <w:t xml:space="preserve">learn </w:t>
      </w:r>
      <w:r>
        <w:rPr>
          <w:highlight w:val="yellow"/>
        </w:rPr>
        <w:t xml:space="preserve">intricate </w:t>
      </w:r>
      <w:r>
        <w:rPr>
          <w:highlight w:val="yellow"/>
        </w:rPr>
        <w:t xml:space="preserve">features </w:t>
      </w:r>
      <w:r>
        <w:rPr>
          <w:highlight w:val="yellow"/>
        </w:rPr>
        <w:t xml:space="preserve">without </w:t>
      </w:r>
      <w:r>
        <w:rPr>
          <w:highlight w:val="yellow"/>
        </w:rPr>
        <w:t xml:space="preserve">explicit </w:t>
      </w:r>
      <w:r>
        <w:rPr>
          <w:highlight w:val="yellow"/>
        </w:rPr>
        <w:t xml:space="preserve">programming. </w:t>
      </w:r>
      <w:r>
        <w:t xml:space="preserve">This </w:t>
      </w:r>
      <w:r>
        <w:rPr>
          <w:highlight w:val="yellow"/>
        </w:rPr>
        <w:t xml:space="preserve">gives </w:t>
      </w:r>
      <w:r>
        <w:rPr>
          <w:highlight w:val="yellow"/>
        </w:rPr>
        <w:t xml:space="preserve">them </w:t>
      </w:r>
      <w:r>
        <w:t xml:space="preserve">an </w:t>
      </w:r>
      <w:r>
        <w:rPr>
          <w:highlight w:val="yellow"/>
        </w:rPr>
        <w:t xml:space="preserve">edge </w:t>
      </w:r>
      <w:r>
        <w:t xml:space="preserve">in </w:t>
      </w:r>
      <w:r>
        <w:rPr>
          <w:highlight w:val="yellow"/>
        </w:rPr>
        <w:t xml:space="preserve">pattern </w:t>
      </w:r>
      <w:r>
        <w:rPr>
          <w:highlight w:val="yellow"/>
        </w:rPr>
        <w:t xml:space="preserve">recognition </w:t>
      </w:r>
      <w:r>
        <w:rPr>
          <w:highlight w:val="yellow"/>
        </w:rPr>
        <w:t xml:space="preserve">tasks, </w:t>
      </w:r>
      <w:r>
        <w:t xml:space="preserve">such </w:t>
      </w:r>
      <w:r>
        <w:t xml:space="preserve">as </w:t>
      </w:r>
      <w:r>
        <w:rPr>
          <w:highlight w:val="yellow"/>
        </w:rPr>
        <w:t xml:space="preserve">image </w:t>
      </w:r>
      <w:r>
        <w:t xml:space="preserve">and </w:t>
      </w:r>
      <w:r>
        <w:rPr>
          <w:highlight w:val="yellow"/>
        </w:rPr>
        <w:t xml:space="preserve">speech </w:t>
      </w:r>
      <w:r>
        <w:rPr>
          <w:highlight w:val="yellow"/>
        </w:rPr>
        <w:t xml:space="preserve">recognition, </w:t>
      </w:r>
      <w:r>
        <w:t xml:space="preserve">where </w:t>
      </w:r>
      <w:r>
        <w:rPr>
          <w:highlight w:val="yellow"/>
        </w:rPr>
        <w:t xml:space="preserve">they </w:t>
      </w:r>
      <w:r>
        <w:t xml:space="preserve">can </w:t>
      </w:r>
      <w:r>
        <w:rPr>
          <w:highlight w:val="yellow"/>
        </w:rPr>
        <w:t xml:space="preserve">outperform </w:t>
      </w:r>
      <w:r>
        <w:rPr>
          <w:highlight w:val="yellow"/>
        </w:rPr>
        <w:t xml:space="preserve">traditional </w:t>
      </w:r>
      <w:r>
        <w:rPr>
          <w:highlight w:val="yellow"/>
        </w:rPr>
        <w:t xml:space="preserve">methods </w:t>
      </w:r>
      <w:r>
        <w:t xml:space="preserve">by </w:t>
      </w:r>
      <w:r>
        <w:rPr>
          <w:highlight w:val="yellow"/>
        </w:rPr>
        <w:t xml:space="preserve">discovering </w:t>
      </w:r>
      <w:r>
        <w:rPr>
          <w:highlight w:val="yellow"/>
        </w:rPr>
        <w:t xml:space="preserve">hierarchical </w:t>
      </w:r>
      <w:r>
        <w:rPr>
          <w:highlight w:val="yellow"/>
        </w:rPr>
        <w:t xml:space="preserve">patterns </w:t>
      </w:r>
      <w:r>
        <w:t xml:space="preserve">in </w:t>
      </w:r>
      <w:r>
        <w:rPr>
          <w:highlight w:val="yellow"/>
        </w:rPr>
        <w:t xml:space="preserve">data. </w:t>
      </w:r>
      <w:r>
        <w:rPr>
          <w:highlight w:val="yellow"/>
        </w:rPr>
        <w:t xml:space="preserve">Question </w:t>
      </w:r>
      <w:r>
        <w:rPr>
          <w:highlight w:val="yellow"/>
        </w:rPr>
        <w:t xml:space="preserve">2 </w:t>
      </w:r>
      <w:r>
        <w:rPr>
          <w:highlight w:val="yellow"/>
        </w:rPr>
        <w:t xml:space="preserve">Weak </w:t>
      </w:r>
      <w:r>
        <w:rPr>
          <w:highlight w:val="yellow"/>
        </w:rPr>
        <w:t xml:space="preserve">AI </w:t>
      </w:r>
      <w:r>
        <w:rPr>
          <w:highlight w:val="yellow"/>
        </w:rPr>
        <w:t xml:space="preserve">vs. </w:t>
      </w:r>
      <w:r>
        <w:rPr>
          <w:highlight w:val="yellow"/>
        </w:rPr>
        <w:t xml:space="preserve">Strong </w:t>
      </w:r>
      <w:r>
        <w:rPr>
          <w:highlight w:val="yellow"/>
        </w:rPr>
        <w:t xml:space="preserve">AI: </w:t>
      </w:r>
      <w:r>
        <w:rPr>
          <w:highlight w:val="yellow"/>
        </w:rPr>
        <w:t xml:space="preserve">Weak </w:t>
      </w:r>
      <w:r>
        <w:rPr>
          <w:highlight w:val="yellow"/>
        </w:rPr>
        <w:t xml:space="preserve">AI,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narrow </w:t>
      </w:r>
      <w:r>
        <w:rPr>
          <w:highlight w:val="yellow"/>
        </w:rPr>
        <w:t xml:space="preserve">AI, </w:t>
      </w:r>
      <w:r>
        <w:rPr>
          <w:highlight w:val="yellow"/>
        </w:rPr>
        <w:t xml:space="preserve">refers </w:t>
      </w:r>
      <w:r>
        <w:t xml:space="preserve">to </w:t>
      </w:r>
      <w:r>
        <w:rPr>
          <w:highlight w:val="yellow"/>
        </w:rPr>
        <w:t xml:space="preserve">systems </w:t>
      </w:r>
      <w:r>
        <w:rPr>
          <w:highlight w:val="yellow"/>
        </w:rPr>
        <w:t xml:space="preserve">designed </w:t>
      </w:r>
      <w:r>
        <w:t xml:space="preserve">for </w:t>
      </w:r>
      <w:r>
        <w:t xml:space="preserve">specific </w:t>
      </w:r>
      <w:r>
        <w:rPr>
          <w:highlight w:val="yellow"/>
        </w:rPr>
        <w:t xml:space="preserve">tasks, </w:t>
      </w:r>
      <w:r>
        <w:t xml:space="preserve">such </w:t>
      </w:r>
      <w:r>
        <w:t xml:space="preserve">as </w:t>
      </w:r>
      <w:r>
        <w:t xml:space="preserve">virtual </w:t>
      </w:r>
      <w:r>
        <w:rPr>
          <w:highlight w:val="yellow"/>
        </w:rPr>
        <w:t xml:space="preserve">assistants </w:t>
      </w:r>
      <w:r>
        <w:rPr>
          <w:highlight w:val="yellow"/>
        </w:rPr>
        <w:t xml:space="preserve">(e.g., </w:t>
      </w:r>
      <w:r>
        <w:rPr>
          <w:highlight w:val="yellow"/>
        </w:rPr>
        <w:t xml:space="preserve">Siri, </w:t>
      </w:r>
      <w:r>
        <w:rPr>
          <w:highlight w:val="yellow"/>
        </w:rPr>
        <w:t xml:space="preserve">Alexa)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image </w:t>
      </w:r>
      <w:r>
        <w:rPr>
          <w:highlight w:val="yellow"/>
        </w:rPr>
        <w:t xml:space="preserve">recognition </w:t>
      </w:r>
      <w:r>
        <w:rPr>
          <w:highlight w:val="yellow"/>
        </w:rPr>
        <w:t xml:space="preserve">systems. </w:t>
      </w:r>
      <w:r>
        <w:rPr>
          <w:highlight w:val="yellow"/>
        </w:rPr>
        <w:t xml:space="preserve">These </w:t>
      </w:r>
      <w:r>
        <w:rPr>
          <w:highlight w:val="yellow"/>
        </w:rPr>
        <w:t xml:space="preserve">applications </w:t>
      </w:r>
      <w:r>
        <w:rPr>
          <w:highlight w:val="yellow"/>
        </w:rPr>
        <w:t xml:space="preserve">perform </w:t>
      </w:r>
      <w:r>
        <w:rPr>
          <w:highlight w:val="yellow"/>
        </w:rPr>
        <w:t xml:space="preserve">well </w:t>
      </w:r>
      <w:r>
        <w:t xml:space="preserve">within </w:t>
      </w:r>
      <w:r>
        <w:t xml:space="preserve">their </w:t>
      </w:r>
      <w:r>
        <w:rPr>
          <w:highlight w:val="yellow"/>
        </w:rPr>
        <w:t xml:space="preserve">domains </w:t>
      </w:r>
      <w:r>
        <w:t xml:space="preserve">but </w:t>
      </w:r>
      <w:r>
        <w:rPr>
          <w:highlight w:val="yellow"/>
        </w:rPr>
        <w:t xml:space="preserve">lack </w:t>
      </w:r>
      <w:r>
        <w:rPr>
          <w:highlight w:val="yellow"/>
        </w:rPr>
        <w:t xml:space="preserve">general </w:t>
      </w:r>
      <w:r>
        <w:rPr>
          <w:highlight w:val="yellow"/>
        </w:rPr>
        <w:t xml:space="preserve">intelligence </w:t>
      </w:r>
      <w:r>
        <w:t xml:space="preserve">and </w:t>
      </w:r>
      <w:r>
        <w:t xml:space="preserve">the </w:t>
      </w:r>
      <w:r>
        <w:rPr>
          <w:highlight w:val="yellow"/>
        </w:rPr>
        <w:t xml:space="preserve">ability </w:t>
      </w:r>
      <w:r>
        <w:t xml:space="preserve">to </w:t>
      </w:r>
      <w:r>
        <w:rPr>
          <w:highlight w:val="yellow"/>
        </w:rPr>
        <w:t xml:space="preserve">transfer </w:t>
      </w:r>
      <w:r>
        <w:rPr>
          <w:highlight w:val="yellow"/>
        </w:rPr>
        <w:t xml:space="preserve">knowledge </w:t>
      </w:r>
      <w:r>
        <w:rPr>
          <w:highlight w:val="yellow"/>
        </w:rPr>
        <w:t xml:space="preserve">across </w:t>
      </w:r>
      <w:r>
        <w:rPr>
          <w:highlight w:val="yellow"/>
        </w:rPr>
        <w:t xml:space="preserve">tasks. </w:t>
      </w:r>
      <w:r>
        <w:rPr>
          <w:highlight w:val="yellow"/>
        </w:rPr>
        <w:t xml:space="preserve">Strong </w:t>
      </w:r>
      <w:r>
        <w:rPr>
          <w:highlight w:val="yellow"/>
        </w:rPr>
        <w:t xml:space="preserve">AI,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general </w:t>
      </w:r>
      <w:r>
        <w:rPr>
          <w:highlight w:val="yellow"/>
        </w:rPr>
        <w:t xml:space="preserve">AI, </w:t>
      </w:r>
      <w:r>
        <w:rPr>
          <w:highlight w:val="yellow"/>
        </w:rPr>
        <w:t xml:space="preserve">aims </w:t>
      </w:r>
      <w:r>
        <w:t xml:space="preserve">to </w:t>
      </w:r>
      <w:r>
        <w:rPr>
          <w:highlight w:val="yellow"/>
        </w:rPr>
        <w:t xml:space="preserve">achieve </w:t>
      </w:r>
      <w:r>
        <w:rPr>
          <w:highlight w:val="yellow"/>
        </w:rPr>
        <w:t xml:space="preserve">human-level </w:t>
      </w:r>
      <w:r>
        <w:rPr>
          <w:highlight w:val="yellow"/>
        </w:rPr>
        <w:t xml:space="preserve">intelligence, </w:t>
      </w:r>
      <w:r>
        <w:rPr>
          <w:highlight w:val="yellow"/>
        </w:rPr>
        <w:t xml:space="preserve">capable </w:t>
      </w:r>
      <w:r>
        <w:t xml:space="preserve">of </w:t>
      </w:r>
      <w:r>
        <w:rPr>
          <w:highlight w:val="yellow"/>
        </w:rPr>
        <w:t xml:space="preserve">understanding, </w:t>
      </w:r>
      <w:r>
        <w:rPr>
          <w:highlight w:val="yellow"/>
        </w:rPr>
        <w:t xml:space="preserve">learning, </w:t>
      </w:r>
      <w:r>
        <w:t xml:space="preserve">and </w:t>
      </w:r>
      <w:r>
        <w:rPr>
          <w:highlight w:val="yellow"/>
        </w:rPr>
        <w:t xml:space="preserve">applying </w:t>
      </w:r>
      <w:r>
        <w:rPr>
          <w:highlight w:val="yellow"/>
        </w:rPr>
        <w:t xml:space="preserve">knowledge </w:t>
      </w:r>
      <w:r>
        <w:rPr>
          <w:highlight w:val="yellow"/>
        </w:rPr>
        <w:t xml:space="preserve">across </w:t>
      </w:r>
      <w:r>
        <w:t xml:space="preserve">a </w:t>
      </w:r>
      <w:r>
        <w:rPr>
          <w:highlight w:val="yellow"/>
        </w:rPr>
        <w:t xml:space="preserve">wide </w:t>
      </w:r>
      <w:r>
        <w:rPr>
          <w:highlight w:val="yellow"/>
        </w:rPr>
        <w:t xml:space="preserve">range </w:t>
      </w:r>
      <w:r>
        <w:t xml:space="preserve">of </w:t>
      </w:r>
      <w:r>
        <w:rPr>
          <w:highlight w:val="yellow"/>
        </w:rPr>
        <w:t xml:space="preserve">tasks. </w:t>
      </w:r>
      <w:r>
        <w:rPr>
          <w:highlight w:val="yellow"/>
        </w:rPr>
        <w:t xml:space="preserve">While </w:t>
      </w:r>
      <w:r>
        <w:rPr>
          <w:highlight w:val="yellow"/>
        </w:rPr>
        <w:t xml:space="preserve">strong </w:t>
      </w:r>
      <w:r>
        <w:rPr>
          <w:highlight w:val="yellow"/>
        </w:rPr>
        <w:t xml:space="preserve">AI </w:t>
      </w:r>
      <w:r>
        <w:rPr>
          <w:highlight w:val="yellow"/>
        </w:rPr>
        <w:t xml:space="preserve">remains </w:t>
      </w:r>
      <w:r>
        <w:rPr>
          <w:highlight w:val="yellow"/>
        </w:rPr>
        <w:t xml:space="preserve">theoretical, </w:t>
      </w:r>
      <w:r>
        <w:t xml:space="preserve">its </w:t>
      </w:r>
      <w:r>
        <w:rPr>
          <w:highlight w:val="yellow"/>
        </w:rPr>
        <w:t xml:space="preserve">pursuit </w:t>
      </w:r>
      <w:r>
        <w:rPr>
          <w:highlight w:val="yellow"/>
        </w:rPr>
        <w:t xml:space="preserve">raises </w:t>
      </w:r>
      <w:r>
        <w:rPr>
          <w:highlight w:val="yellow"/>
        </w:rPr>
        <w:t xml:space="preserve">significant </w:t>
      </w:r>
      <w:r>
        <w:rPr>
          <w:highlight w:val="yellow"/>
        </w:rPr>
        <w:t xml:space="preserve">concerns. </w:t>
      </w:r>
      <w:r>
        <w:rPr>
          <w:highlight w:val="yellow"/>
        </w:rPr>
        <w:t xml:space="preserve">Potential </w:t>
      </w:r>
      <w:r>
        <w:rPr>
          <w:highlight w:val="yellow"/>
        </w:rPr>
        <w:t xml:space="preserve">risks </w:t>
      </w:r>
      <w:r>
        <w:rPr>
          <w:highlight w:val="yellow"/>
        </w:rPr>
        <w:t xml:space="preserve">include </w:t>
      </w:r>
      <w:r>
        <w:rPr>
          <w:highlight w:val="yellow"/>
        </w:rPr>
        <w:t xml:space="preserve">job </w:t>
      </w:r>
      <w:r>
        <w:rPr>
          <w:highlight w:val="yellow"/>
        </w:rPr>
        <w:t xml:space="preserve">displacement, </w:t>
      </w:r>
      <w:r>
        <w:rPr>
          <w:highlight w:val="yellow"/>
        </w:rPr>
        <w:t xml:space="preserve">ethical </w:t>
      </w:r>
      <w:r>
        <w:rPr>
          <w:highlight w:val="yellow"/>
        </w:rPr>
        <w:t xml:space="preserve">dilemmas </w:t>
      </w:r>
      <w:r>
        <w:rPr>
          <w:highlight w:val="yellow"/>
        </w:rPr>
        <w:t xml:space="preserve">around </w:t>
      </w:r>
      <w:r>
        <w:rPr>
          <w:highlight w:val="yellow"/>
        </w:rPr>
        <w:t xml:space="preserve">decision-making </w:t>
      </w:r>
      <w:r>
        <w:rPr>
          <w:highlight w:val="yellow"/>
        </w:rPr>
        <w:t xml:space="preserve">autonomy, </w:t>
      </w:r>
      <w:r>
        <w:t xml:space="preserve">and </w:t>
      </w:r>
      <w:r>
        <w:t xml:space="preserve">the </w:t>
      </w:r>
      <w:r>
        <w:rPr>
          <w:highlight w:val="yellow"/>
        </w:rPr>
        <w:t xml:space="preserve">challenge </w:t>
      </w:r>
      <w:r>
        <w:t xml:space="preserve">of </w:t>
      </w:r>
      <w:r>
        <w:rPr>
          <w:highlight w:val="yellow"/>
        </w:rPr>
        <w:t xml:space="preserve">ensuring </w:t>
      </w:r>
      <w:r>
        <w:rPr>
          <w:highlight w:val="yellow"/>
        </w:rPr>
        <w:t xml:space="preserve">AI </w:t>
      </w:r>
      <w:r>
        <w:rPr>
          <w:highlight w:val="yellow"/>
        </w:rPr>
        <w:t xml:space="preserve">systems </w:t>
      </w:r>
      <w:r>
        <w:rPr>
          <w:highlight w:val="yellow"/>
        </w:rPr>
        <w:t xml:space="preserve">align </w:t>
      </w:r>
      <w:r>
        <w:t xml:space="preserve">with </w:t>
      </w:r>
      <w:r>
        <w:rPr>
          <w:highlight w:val="yellow"/>
        </w:rPr>
        <w:t xml:space="preserve">human </w:t>
      </w:r>
      <w:r>
        <w:rPr>
          <w:highlight w:val="yellow"/>
        </w:rPr>
        <w:t xml:space="preserve">values. </w:t>
      </w:r>
      <w:r>
        <w:rPr>
          <w:highlight w:val="yellow"/>
        </w:rPr>
        <w:t xml:space="preserve">Strong </w:t>
      </w:r>
      <w:r>
        <w:rPr>
          <w:highlight w:val="yellow"/>
        </w:rPr>
        <w:t xml:space="preserve">AI's </w:t>
      </w:r>
      <w:r>
        <w:rPr>
          <w:highlight w:val="yellow"/>
        </w:rPr>
        <w:t xml:space="preserve">societal </w:t>
      </w:r>
      <w:r>
        <w:rPr>
          <w:highlight w:val="yellow"/>
        </w:rPr>
        <w:t xml:space="preserve">impact </w:t>
      </w:r>
      <w:r>
        <w:rPr>
          <w:highlight w:val="yellow"/>
        </w:rPr>
        <w:t xml:space="preserve">could </w:t>
      </w:r>
      <w:r>
        <w:t xml:space="preserve">be </w:t>
      </w:r>
      <w:r>
        <w:rPr>
          <w:highlight w:val="yellow"/>
        </w:rPr>
        <w:t xml:space="preserve">profound, </w:t>
      </w:r>
      <w:r>
        <w:rPr>
          <w:highlight w:val="yellow"/>
        </w:rPr>
        <w:t xml:space="preserve">revolutionizing </w:t>
      </w:r>
      <w:r>
        <w:rPr>
          <w:highlight w:val="yellow"/>
        </w:rPr>
        <w:t xml:space="preserve">industries </w:t>
      </w:r>
      <w:r>
        <w:t xml:space="preserve">and </w:t>
      </w:r>
      <w:r>
        <w:rPr>
          <w:highlight w:val="yellow"/>
        </w:rPr>
        <w:t xml:space="preserve">daily </w:t>
      </w:r>
      <w:r>
        <w:rPr>
          <w:highlight w:val="yellow"/>
        </w:rPr>
        <w:t xml:space="preserve">life </w:t>
      </w:r>
      <w:r>
        <w:t xml:space="preserve">but </w:t>
      </w:r>
      <w:r>
        <w:rPr>
          <w:highlight w:val="yellow"/>
        </w:rPr>
        <w:t xml:space="preserve">also </w:t>
      </w:r>
      <w:r>
        <w:rPr>
          <w:highlight w:val="yellow"/>
        </w:rPr>
        <w:t xml:space="preserve">posing </w:t>
      </w:r>
      <w:r>
        <w:rPr>
          <w:highlight w:val="yellow"/>
        </w:rPr>
        <w:t xml:space="preserve">ethical </w:t>
      </w:r>
      <w:r>
        <w:rPr>
          <w:highlight w:val="yellow"/>
        </w:rPr>
        <w:t xml:space="preserve">considerations </w:t>
      </w:r>
      <w:r>
        <w:rPr>
          <w:highlight w:val="yellow"/>
        </w:rPr>
        <w:t xml:space="preserve">like </w:t>
      </w:r>
      <w:r>
        <w:rPr>
          <w:highlight w:val="yellow"/>
        </w:rPr>
        <w:t xml:space="preserve">ensuring </w:t>
      </w:r>
      <w:r>
        <w:rPr>
          <w:highlight w:val="yellow"/>
        </w:rPr>
        <w:t xml:space="preserve">transparency, </w:t>
      </w:r>
      <w:r>
        <w:rPr>
          <w:highlight w:val="yellow"/>
        </w:rPr>
        <w:t xml:space="preserve">accountability, </w:t>
      </w:r>
      <w:r>
        <w:t xml:space="preserve">and </w:t>
      </w:r>
      <w:r>
        <w:t xml:space="preserve">preventing </w:t>
      </w:r>
      <w:r>
        <w:rPr>
          <w:highlight w:val="yellow"/>
        </w:rPr>
        <w:t xml:space="preserve">misuse. </w:t>
      </w:r>
      <w:r>
        <w:rPr>
          <w:highlight w:val="yellow"/>
        </w:rPr>
        <w:t xml:space="preserve">Balancing </w:t>
      </w:r>
      <w:r>
        <w:rPr>
          <w:highlight w:val="yellow"/>
        </w:rPr>
        <w:t xml:space="preserve">innovation </w:t>
      </w:r>
      <w:r>
        <w:t xml:space="preserve">with </w:t>
      </w:r>
      <w:r>
        <w:rPr>
          <w:highlight w:val="yellow"/>
        </w:rPr>
        <w:t xml:space="preserve">ethical </w:t>
      </w:r>
      <w:r>
        <w:rPr>
          <w:highlight w:val="yellow"/>
        </w:rPr>
        <w:t xml:space="preserve">guidelines </w:t>
      </w:r>
      <w:r>
        <w:t xml:space="preserve">is </w:t>
      </w:r>
      <w:r>
        <w:rPr>
          <w:highlight w:val="yellow"/>
        </w:rPr>
        <w:t xml:space="preserve">crucial </w:t>
      </w:r>
      <w:r>
        <w:t xml:space="preserve">for </w:t>
      </w:r>
      <w:r>
        <w:rPr>
          <w:highlight w:val="yellow"/>
        </w:rPr>
        <w:t xml:space="preserve">developing </w:t>
      </w:r>
      <w:r>
        <w:rPr>
          <w:highlight w:val="yellow"/>
        </w:rPr>
        <w:t xml:space="preserve">advanced </w:t>
      </w:r>
      <w:r>
        <w:rPr>
          <w:highlight w:val="yellow"/>
        </w:rPr>
        <w:t xml:space="preserve">AI </w:t>
      </w:r>
      <w:r>
        <w:rPr>
          <w:highlight w:val="yellow"/>
        </w:rPr>
        <w:t xml:space="preserve">responsibly. </w:t>
      </w:r>
      <w:r>
        <w:rPr>
          <w:highlight w:val="yellow"/>
        </w:rPr>
        <w:t xml:space="preserve">Question </w:t>
      </w:r>
      <w:r>
        <w:rPr>
          <w:highlight w:val="yellow"/>
        </w:rPr>
        <w:t xml:space="preserve">3 </w:t>
      </w:r>
      <w:r>
        <w:rPr>
          <w:highlight w:val="yellow"/>
        </w:rPr>
        <w:t xml:space="preserve">Natural </w:t>
      </w:r>
      <w:r>
        <w:rPr>
          <w:highlight w:val="yellow"/>
        </w:rPr>
        <w:t xml:space="preserve">Language </w:t>
      </w:r>
      <w:r>
        <w:rPr>
          <w:highlight w:val="yellow"/>
        </w:rPr>
        <w:t xml:space="preserve">Processing </w:t>
      </w:r>
      <w:r>
        <w:rPr>
          <w:highlight w:val="yellow"/>
        </w:rPr>
        <w:t xml:space="preserve">(NLP) </w:t>
      </w:r>
      <w:r>
        <w:t xml:space="preserve">in </w:t>
      </w:r>
      <w:r>
        <w:rPr>
          <w:highlight w:val="yellow"/>
        </w:rPr>
        <w:t xml:space="preserve">AI: </w:t>
      </w:r>
      <w:r>
        <w:rPr>
          <w:highlight w:val="yellow"/>
        </w:rPr>
        <w:t xml:space="preserve">NLP </w:t>
      </w:r>
      <w:r>
        <w:t xml:space="preserve">enables </w:t>
      </w:r>
      <w:r>
        <w:rPr>
          <w:highlight w:val="yellow"/>
        </w:rPr>
        <w:t xml:space="preserve">machines </w:t>
      </w:r>
      <w:r>
        <w:t xml:space="preserve">to </w:t>
      </w:r>
      <w:r>
        <w:rPr>
          <w:highlight w:val="yellow"/>
        </w:rPr>
        <w:t xml:space="preserve">comprehend, </w:t>
      </w:r>
      <w:r>
        <w:rPr>
          <w:highlight w:val="yellow"/>
        </w:rPr>
        <w:t xml:space="preserve">generate, </w:t>
      </w:r>
      <w:r>
        <w:t xml:space="preserve">and </w:t>
      </w:r>
      <w:r>
        <w:rPr>
          <w:highlight w:val="yellow"/>
        </w:rPr>
        <w:t xml:space="preserve">respond </w:t>
      </w:r>
      <w:r>
        <w:t xml:space="preserve">to </w:t>
      </w:r>
      <w:r>
        <w:rPr>
          <w:highlight w:val="yellow"/>
        </w:rPr>
        <w:t xml:space="preserve">human </w:t>
      </w:r>
      <w:r>
        <w:rPr>
          <w:highlight w:val="yellow"/>
        </w:rPr>
        <w:t xml:space="preserve">language. </w:t>
      </w:r>
      <w:r>
        <w:rPr>
          <w:highlight w:val="yellow"/>
        </w:rPr>
        <w:t xml:space="preserve">By </w:t>
      </w:r>
      <w:r>
        <w:rPr>
          <w:highlight w:val="yellow"/>
        </w:rPr>
        <w:t xml:space="preserve">leveraging </w:t>
      </w:r>
      <w:r>
        <w:rPr>
          <w:highlight w:val="yellow"/>
        </w:rPr>
        <w:t xml:space="preserve">algorithms </w:t>
      </w:r>
      <w:r>
        <w:t xml:space="preserve">and </w:t>
      </w:r>
      <w:r>
        <w:rPr>
          <w:highlight w:val="yellow"/>
        </w:rPr>
        <w:t xml:space="preserve">models, </w:t>
      </w:r>
      <w:r>
        <w:rPr>
          <w:highlight w:val="yellow"/>
        </w:rPr>
        <w:t xml:space="preserve">machines </w:t>
      </w:r>
      <w:r>
        <w:t xml:space="preserve">can </w:t>
      </w:r>
      <w:r>
        <w:rPr>
          <w:highlight w:val="yellow"/>
        </w:rPr>
        <w:t xml:space="preserve">perform </w:t>
      </w:r>
      <w:r>
        <w:rPr>
          <w:highlight w:val="yellow"/>
        </w:rPr>
        <w:t xml:space="preserve">tasks </w:t>
      </w:r>
      <w:r>
        <w:rPr>
          <w:highlight w:val="yellow"/>
        </w:rPr>
        <w:t xml:space="preserve">like </w:t>
      </w:r>
      <w:r>
        <w:rPr>
          <w:highlight w:val="yellow"/>
        </w:rPr>
        <w:t xml:space="preserve">language </w:t>
      </w:r>
      <w:r>
        <w:rPr>
          <w:highlight w:val="yellow"/>
        </w:rPr>
        <w:t xml:space="preserve">translation, </w:t>
      </w:r>
      <w:r>
        <w:rPr>
          <w:highlight w:val="yellow"/>
        </w:rPr>
        <w:t xml:space="preserve">sentiment </w:t>
      </w:r>
      <w:r>
        <w:rPr>
          <w:highlight w:val="yellow"/>
        </w:rPr>
        <w:t xml:space="preserve">analysis, </w:t>
      </w:r>
      <w:r>
        <w:t xml:space="preserve">and </w:t>
      </w:r>
      <w:r>
        <w:rPr>
          <w:highlight w:val="yellow"/>
        </w:rPr>
        <w:t xml:space="preserve">text </w:t>
      </w:r>
      <w:r>
        <w:rPr>
          <w:highlight w:val="yellow"/>
        </w:rPr>
        <w:t xml:space="preserve">summarization. </w:t>
      </w:r>
      <w:r>
        <w:rPr>
          <w:highlight w:val="yellow"/>
        </w:rPr>
        <w:t xml:space="preserve">Training </w:t>
      </w:r>
      <w:r>
        <w:rPr>
          <w:highlight w:val="yellow"/>
        </w:rPr>
        <w:t xml:space="preserve">NLP </w:t>
      </w:r>
      <w:r>
        <w:rPr>
          <w:highlight w:val="yellow"/>
        </w:rPr>
        <w:t xml:space="preserve">models </w:t>
      </w:r>
      <w:r>
        <w:rPr>
          <w:highlight w:val="yellow"/>
        </w:rPr>
        <w:t xml:space="preserve">involves </w:t>
      </w:r>
      <w:r>
        <w:rPr>
          <w:highlight w:val="yellow"/>
        </w:rPr>
        <w:t xml:space="preserve">processing </w:t>
      </w:r>
      <w:r>
        <w:rPr>
          <w:highlight w:val="yellow"/>
        </w:rPr>
        <w:t xml:space="preserve">vast </w:t>
      </w:r>
      <w:r>
        <w:rPr>
          <w:highlight w:val="yellow"/>
        </w:rPr>
        <w:t xml:space="preserve">datasets </w:t>
      </w:r>
      <w:r>
        <w:t xml:space="preserve">to </w:t>
      </w:r>
      <w:r>
        <w:rPr>
          <w:highlight w:val="yellow"/>
        </w:rPr>
        <w:t xml:space="preserve">understand </w:t>
      </w:r>
      <w:r>
        <w:rPr>
          <w:highlight w:val="yellow"/>
        </w:rPr>
        <w:t xml:space="preserve">syntax, </w:t>
      </w:r>
      <w:r>
        <w:rPr>
          <w:highlight w:val="yellow"/>
        </w:rPr>
        <w:t xml:space="preserve">semantics, </w:t>
      </w:r>
      <w:r>
        <w:t xml:space="preserve">and </w:t>
      </w:r>
      <w:r>
        <w:rPr>
          <w:highlight w:val="yellow"/>
        </w:rPr>
        <w:t xml:space="preserve">contextual </w:t>
      </w:r>
      <w:r>
        <w:rPr>
          <w:highlight w:val="yellow"/>
        </w:rPr>
        <w:t xml:space="preserve">nuances. </w:t>
      </w:r>
      <w:r>
        <w:rPr>
          <w:highlight w:val="yellow"/>
        </w:rPr>
        <w:t xml:space="preserve">Challenges </w:t>
      </w:r>
      <w:r>
        <w:t xml:space="preserve">in </w:t>
      </w:r>
      <w:r>
        <w:rPr>
          <w:highlight w:val="yellow"/>
        </w:rPr>
        <w:t xml:space="preserve">NLP </w:t>
      </w:r>
      <w:r>
        <w:rPr>
          <w:highlight w:val="yellow"/>
        </w:rPr>
        <w:t xml:space="preserve">include </w:t>
      </w:r>
      <w:r>
        <w:rPr>
          <w:highlight w:val="yellow"/>
        </w:rPr>
        <w:t xml:space="preserve">handling </w:t>
      </w:r>
      <w:r>
        <w:rPr>
          <w:highlight w:val="yellow"/>
        </w:rPr>
        <w:t xml:space="preserve">language </w:t>
      </w:r>
      <w:r>
        <w:rPr>
          <w:highlight w:val="yellow"/>
        </w:rPr>
        <w:t xml:space="preserve">ambiguity, </w:t>
      </w:r>
      <w:r>
        <w:rPr>
          <w:highlight w:val="yellow"/>
        </w:rPr>
        <w:t xml:space="preserve">understanding </w:t>
      </w:r>
      <w:r>
        <w:rPr>
          <w:highlight w:val="yellow"/>
        </w:rPr>
        <w:t xml:space="preserve">context, </w:t>
      </w:r>
      <w:r>
        <w:t xml:space="preserve">and </w:t>
      </w:r>
      <w:r>
        <w:rPr>
          <w:highlight w:val="yellow"/>
        </w:rPr>
        <w:t xml:space="preserve">interpreting </w:t>
      </w:r>
      <w:r>
        <w:rPr>
          <w:highlight w:val="yellow"/>
        </w:rPr>
        <w:t xml:space="preserve">idiomatic </w:t>
      </w:r>
      <w:r>
        <w:rPr>
          <w:highlight w:val="yellow"/>
        </w:rPr>
        <w:t xml:space="preserve">expressions. </w:t>
      </w:r>
      <w:r>
        <w:rPr>
          <w:highlight w:val="yellow"/>
        </w:rPr>
        <w:t xml:space="preserve">These </w:t>
      </w:r>
      <w:r>
        <w:rPr>
          <w:highlight w:val="yellow"/>
        </w:rPr>
        <w:t xml:space="preserve">complexities </w:t>
      </w:r>
      <w:r>
        <w:rPr>
          <w:highlight w:val="yellow"/>
        </w:rPr>
        <w:t xml:space="preserve">require </w:t>
      </w:r>
      <w:r>
        <w:rPr>
          <w:highlight w:val="yellow"/>
        </w:rPr>
        <w:t xml:space="preserve">sophisticated </w:t>
      </w:r>
      <w:r>
        <w:rPr>
          <w:highlight w:val="yellow"/>
        </w:rPr>
        <w:t xml:space="preserve">models </w:t>
      </w:r>
      <w:r>
        <w:t xml:space="preserve">to </w:t>
      </w:r>
      <w:r>
        <w:rPr>
          <w:highlight w:val="yellow"/>
        </w:rPr>
        <w:t xml:space="preserve">achieve </w:t>
      </w:r>
      <w:r>
        <w:rPr>
          <w:highlight w:val="yellow"/>
        </w:rPr>
        <w:t xml:space="preserve">accurate </w:t>
      </w:r>
      <w:r>
        <w:t xml:space="preserve">and </w:t>
      </w:r>
      <w:r>
        <w:rPr>
          <w:highlight w:val="yellow"/>
        </w:rPr>
        <w:t xml:space="preserve">meaningful </w:t>
      </w:r>
      <w:r>
        <w:rPr>
          <w:highlight w:val="yellow"/>
        </w:rPr>
        <w:t xml:space="preserve">language </w:t>
      </w:r>
      <w:r>
        <w:rPr>
          <w:highlight w:val="yellow"/>
        </w:rPr>
        <w:t xml:space="preserve">processing. </w:t>
      </w:r>
      <w:r>
        <w:rPr>
          <w:highlight w:val="yellow"/>
        </w:rPr>
        <w:t xml:space="preserve">Successful </w:t>
      </w:r>
      <w:r>
        <w:rPr>
          <w:highlight w:val="yellow"/>
        </w:rPr>
        <w:t xml:space="preserve">NLP </w:t>
      </w:r>
      <w:r>
        <w:rPr>
          <w:highlight w:val="yellow"/>
        </w:rPr>
        <w:t xml:space="preserve">applications </w:t>
      </w:r>
      <w:r>
        <w:rPr>
          <w:highlight w:val="yellow"/>
        </w:rPr>
        <w:t xml:space="preserve">include </w:t>
      </w:r>
      <w:r>
        <w:rPr>
          <w:highlight w:val="yellow"/>
        </w:rPr>
        <w:t xml:space="preserve">chatbots </w:t>
      </w:r>
      <w:r>
        <w:rPr>
          <w:highlight w:val="yellow"/>
        </w:rPr>
        <w:t xml:space="preserve">providing </w:t>
      </w:r>
      <w:r>
        <w:rPr>
          <w:highlight w:val="yellow"/>
        </w:rPr>
        <w:t xml:space="preserve">customer </w:t>
      </w:r>
      <w:r>
        <w:rPr>
          <w:highlight w:val="yellow"/>
        </w:rPr>
        <w:t xml:space="preserve">support, </w:t>
      </w:r>
      <w:r>
        <w:rPr>
          <w:highlight w:val="yellow"/>
        </w:rPr>
        <w:t xml:space="preserve">sentiment </w:t>
      </w:r>
      <w:r>
        <w:rPr>
          <w:highlight w:val="yellow"/>
        </w:rPr>
        <w:t xml:space="preserve">analysis </w:t>
      </w:r>
      <w:r>
        <w:rPr>
          <w:highlight w:val="yellow"/>
        </w:rPr>
        <w:t xml:space="preserve">tools </w:t>
      </w:r>
      <w:r>
        <w:rPr>
          <w:highlight w:val="yellow"/>
        </w:rPr>
        <w:t xml:space="preserve">gauging </w:t>
      </w:r>
      <w:r>
        <w:t xml:space="preserve">public </w:t>
      </w:r>
      <w:r>
        <w:rPr>
          <w:highlight w:val="yellow"/>
        </w:rPr>
        <w:t xml:space="preserve">opinion, </w:t>
      </w:r>
      <w:r>
        <w:t xml:space="preserve">and </w:t>
      </w:r>
      <w:r>
        <w:rPr>
          <w:highlight w:val="yellow"/>
        </w:rPr>
        <w:t xml:space="preserve">translation </w:t>
      </w:r>
      <w:r>
        <w:rPr>
          <w:highlight w:val="yellow"/>
        </w:rPr>
        <w:t xml:space="preserve">services </w:t>
      </w:r>
      <w:r>
        <w:rPr>
          <w:highlight w:val="yellow"/>
        </w:rPr>
        <w:t xml:space="preserve">like </w:t>
      </w:r>
      <w:r>
        <w:rPr>
          <w:highlight w:val="yellow"/>
        </w:rPr>
        <w:t xml:space="preserve">Google </w:t>
      </w:r>
      <w:r>
        <w:rPr>
          <w:highlight w:val="yellow"/>
        </w:rPr>
        <w:t xml:space="preserve">Translate. </w:t>
      </w:r>
      <w:r>
        <w:rPr>
          <w:highlight w:val="yellow"/>
        </w:rPr>
        <w:t xml:space="preserve">Advanced </w:t>
      </w:r>
      <w:r>
        <w:rPr>
          <w:highlight w:val="yellow"/>
        </w:rPr>
        <w:t xml:space="preserve">NLP </w:t>
      </w:r>
      <w:r>
        <w:t xml:space="preserve">can </w:t>
      </w:r>
      <w:r>
        <w:rPr>
          <w:highlight w:val="yellow"/>
        </w:rPr>
        <w:t xml:space="preserve">transform </w:t>
      </w:r>
      <w:r>
        <w:rPr>
          <w:highlight w:val="yellow"/>
        </w:rPr>
        <w:t xml:space="preserve">areas </w:t>
      </w:r>
      <w:r>
        <w:rPr>
          <w:highlight w:val="yellow"/>
        </w:rPr>
        <w:t xml:space="preserve">like </w:t>
      </w:r>
      <w:r>
        <w:rPr>
          <w:highlight w:val="yellow"/>
        </w:rPr>
        <w:t xml:space="preserve">customer </w:t>
      </w:r>
      <w:r>
        <w:rPr>
          <w:highlight w:val="yellow"/>
        </w:rPr>
        <w:t xml:space="preserve">service </w:t>
      </w:r>
      <w:r>
        <w:t xml:space="preserve">by </w:t>
      </w:r>
      <w:r>
        <w:rPr>
          <w:highlight w:val="yellow"/>
        </w:rPr>
        <w:t xml:space="preserve">offering </w:t>
      </w:r>
      <w:r>
        <w:rPr>
          <w:highlight w:val="yellow"/>
        </w:rPr>
        <w:t xml:space="preserve">more </w:t>
      </w:r>
      <w:r>
        <w:rPr>
          <w:highlight w:val="yellow"/>
        </w:rPr>
        <w:t xml:space="preserve">personalized </w:t>
      </w:r>
      <w:r>
        <w:rPr>
          <w:highlight w:val="yellow"/>
        </w:rPr>
        <w:t xml:space="preserve">interactions, </w:t>
      </w:r>
      <w:r>
        <w:rPr>
          <w:highlight w:val="yellow"/>
        </w:rPr>
        <w:t xml:space="preserve">enhance </w:t>
      </w:r>
      <w:r>
        <w:rPr>
          <w:highlight w:val="yellow"/>
        </w:rPr>
        <w:t xml:space="preserve">language </w:t>
      </w:r>
      <w:r>
        <w:rPr>
          <w:highlight w:val="yellow"/>
        </w:rPr>
        <w:t xml:space="preserve">translation </w:t>
      </w:r>
      <w:r>
        <w:rPr>
          <w:highlight w:val="yellow"/>
        </w:rPr>
        <w:t xml:space="preserve">accuracy, </w:t>
      </w:r>
      <w:r>
        <w:t xml:space="preserve">and </w:t>
      </w:r>
      <w:r>
        <w:rPr>
          <w:highlight w:val="yellow"/>
        </w:rPr>
        <w:t xml:space="preserve">automate </w:t>
      </w:r>
      <w:r>
        <w:rPr>
          <w:highlight w:val="yellow"/>
        </w:rPr>
        <w:t xml:space="preserve">content </w:t>
      </w:r>
      <w:r>
        <w:rPr>
          <w:highlight w:val="yellow"/>
        </w:rPr>
        <w:t xml:space="preserve">creation, </w:t>
      </w:r>
      <w:r>
        <w:rPr>
          <w:highlight w:val="yellow"/>
        </w:rPr>
        <w:t xml:space="preserve">streamlining </w:t>
      </w:r>
      <w:r>
        <w:rPr>
          <w:highlight w:val="yellow"/>
        </w:rPr>
        <w:t xml:space="preserve">workflows </w:t>
      </w:r>
      <w:r>
        <w:t xml:space="preserve">and </w:t>
      </w:r>
      <w:r>
        <w:rPr>
          <w:highlight w:val="yellow"/>
        </w:rPr>
        <w:t xml:space="preserve">improving </w:t>
      </w:r>
      <w:r>
        <w:rPr>
          <w:highlight w:val="yellow"/>
        </w:rPr>
        <w:t xml:space="preserve">efficiency. </w:t>
      </w:r>
    </w:p>
    <w:p>
      <w:r>
        <w:br/>
      </w:r>
    </w:p>
    <w:p>
      <w:pPr>
        <w:pStyle w:val="Heading2"/>
      </w:pPr>
      <w:r>
        <w:t>Explanations for Highlights</w:t>
      </w:r>
    </w:p>
    <w:p>
      <w:r>
        <w:t>Words missing in the student's submission are highlighted in red.</w:t>
      </w:r>
    </w:p>
    <w:p>
      <w:r>
        <w:t>Words added by the student are highlighted in yellow.</w:t>
      </w:r>
    </w:p>
    <w:p>
      <w:r>
        <w:br/>
      </w:r>
    </w:p>
    <w:p>
      <w:pPr>
        <w:pStyle w:val="Heading2"/>
      </w:pPr>
      <w:r>
        <w:t>Summary</w:t>
      </w:r>
    </w:p>
    <w:p>
      <w:r>
        <w:t>The student has received a grade of 1 with a similarity score of 0.12. Major strengths and weaknesses identified in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